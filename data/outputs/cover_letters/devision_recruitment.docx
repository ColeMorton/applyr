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dear-devision-recruitment-team"/>
    <w:p>
      <w:pPr>
        <w:pStyle w:val="Heading2"/>
      </w:pPr>
      <w:r>
        <w:t xml:space="preserve">Dear DeVision Recruitment Team,</w:t>
      </w:r>
    </w:p>
    <w:p>
      <w:pPr>
        <w:pStyle w:val="FirstParagraph"/>
      </w:pPr>
      <w:r>
        <w:t xml:space="preserve">I’m writing to express my strong interest in the Front-End Engineer position you’re representing. As a Brisbane-based full-stack developer with</w:t>
      </w:r>
      <w:r>
        <w:t xml:space="preserve"> </w:t>
      </w:r>
      <w:r>
        <w:rPr>
          <w:b/>
          <w:bCs/>
        </w:rPr>
        <w:t xml:space="preserve">11+ years of commercial experience</w:t>
      </w:r>
      <w:r>
        <w:t xml:space="preserve">, I’m excited to contribute to your client’s mission to drive technological innovation.</w:t>
      </w:r>
    </w:p>
    <w:bookmarkEnd w:id="9"/>
    <w:bookmarkStart w:id="11" w:name="perfect-technical-stack-alignment"/>
    <w:p>
      <w:pPr>
        <w:pStyle w:val="Heading2"/>
      </w:pPr>
      <w:r>
        <w:t xml:space="preserve">Perfect Technical Stack Alignment</w:t>
      </w:r>
    </w:p>
    <w:p>
      <w:pPr>
        <w:pStyle w:val="FirstParagraph"/>
      </w:pPr>
      <w:r>
        <w:t xml:space="preserve">Your clients requirements for</w:t>
      </w:r>
      <w:r>
        <w:t xml:space="preserve"> </w:t>
      </w:r>
      <w:r>
        <w:rPr>
          <w:b/>
          <w:bCs/>
        </w:rPr>
        <w:t xml:space="preserve">React experience, legacy code handling, and AWS Cloud</w:t>
      </w:r>
      <w:r>
        <w:t xml:space="preserve"> </w:t>
      </w:r>
      <w:r>
        <w:t xml:space="preserve">aligns perfectly with my experience: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React</w:t>
      </w:r>
      <w:r>
        <w:t xml:space="preserve">: 8+ years across multiple companies (CrossLend, Market Logic, Panorama Berlin, Oetker Digital) through current React 19 with Next.js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TypeScript</w:t>
      </w:r>
      <w:r>
        <w:t xml:space="preserve">: 6+ years from Oetker Digital through current development projects including</w:t>
      </w:r>
      <w:r>
        <w:t xml:space="preserve"> </w:t>
      </w:r>
      <w:hyperlink r:id="rId10">
        <w:r>
          <w:rPr>
            <w:rStyle w:val="Hyperlink"/>
          </w:rPr>
          <w:t xml:space="preserve">personal website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JavaScript Foundation</w:t>
      </w:r>
      <w:r>
        <w:t xml:space="preserve">:</w:t>
      </w:r>
      <w:r>
        <w:t xml:space="preserve"> </w:t>
      </w:r>
      <w:r>
        <w:rPr>
          <w:b/>
          <w:bCs/>
        </w:rPr>
        <w:t xml:space="preserve">JavaScript</w:t>
      </w:r>
      <w:r>
        <w:t xml:space="preserve">: 11+ years with</w:t>
      </w:r>
      <w:r>
        <w:t xml:space="preserve"> </w:t>
      </w:r>
      <w:r>
        <w:rPr>
          <w:b/>
          <w:bCs/>
        </w:rPr>
        <w:t xml:space="preserve">19 LinkedIn endorsements</w:t>
      </w:r>
      <w:r>
        <w:t xml:space="preserve"> </w:t>
      </w:r>
      <w:r>
        <w:t xml:space="preserve">(highest-endorsed skill) spanning full-stack development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 Experience</w:t>
      </w:r>
      <w:r>
        <w:t xml:space="preserve">:</w:t>
      </w:r>
      <w:r>
        <w:t xml:space="preserve"> </w:t>
      </w:r>
      <w:r>
        <w:rPr>
          <w:b/>
          <w:bCs/>
        </w:rPr>
        <w:t xml:space="preserve">Database Systems</w:t>
      </w:r>
      <w:r>
        <w:t xml:space="preserve">: 11+ years including SQL Server (8 LinkedIn endorsements) and Entity Framework (9 LinkedIn endorsements)</w:t>
      </w:r>
    </w:p>
    <w:p>
      <w:pPr>
        <w:pStyle w:val="FirstParagraph"/>
      </w:pPr>
      <w:r>
        <w:t xml:space="preserve">I’m excited to</w:t>
      </w:r>
      <w:r>
        <w:t xml:space="preserve"> </w:t>
      </w:r>
      <w:r>
        <w:rPr>
          <w:b/>
          <w:bCs/>
        </w:rPr>
        <w:t xml:space="preserve">enhance your client’s dashboard capabilities</w:t>
      </w:r>
      <w:r>
        <w:t xml:space="preserve">, my</w:t>
      </w:r>
      <w:r>
        <w:t xml:space="preserve"> </w:t>
      </w:r>
      <w:r>
        <w:rPr>
          <w:b/>
          <w:bCs/>
        </w:rPr>
        <w:t xml:space="preserve">full-stack architecture experience</w:t>
      </w:r>
      <w:r>
        <w:t xml:space="preserve"> </w:t>
      </w:r>
      <w:r>
        <w:t xml:space="preserve">provides an excellent base for quickly mastering their internal API and building sophisticated data visualization tools.</w:t>
      </w:r>
    </w:p>
    <w:bookmarkEnd w:id="11"/>
    <w:bookmarkStart w:id="12" w:name="professional-approach-industry-alignment"/>
    <w:p>
      <w:pPr>
        <w:pStyle w:val="Heading2"/>
      </w:pPr>
      <w:r>
        <w:t xml:space="preserve">Professional Approach &amp; Industry Alignment</w:t>
      </w:r>
    </w:p>
    <w:p>
      <w:pPr>
        <w:pStyle w:val="FirstParagraph"/>
      </w:pPr>
      <w:r>
        <w:t xml:space="preserve">Your client’s need for</w:t>
      </w:r>
      <w:r>
        <w:t xml:space="preserve"> </w:t>
      </w:r>
      <w:r>
        <w:rPr>
          <w:b/>
          <w:bCs/>
        </w:rPr>
        <w:t xml:space="preserve">experienced frontend engineers who can handle both modern React development and legacy maintenance</w:t>
      </w:r>
      <w:r>
        <w:t xml:space="preserve"> </w:t>
      </w:r>
      <w:r>
        <w:t xml:space="preserve">positions me well for their requirements: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Technical Excellence</w:t>
      </w:r>
      <w:r>
        <w:t xml:space="preserve">: Adherence to enterprise-grade coding standards demonstrated through 11+ years building production systems for healthcare, fintech, and enterprise clients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Professional Adaptability</w:t>
      </w:r>
      <w:r>
        <w:t xml:space="preserve">: Experience integrating into diverse team structures across FinTech, HealthTech, and enterprise environments with proven ability to work in various company cultures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Industry Understanding</w:t>
      </w:r>
      <w:r>
        <w:t xml:space="preserve">: Deep experience in regulated industries (healthcare compliance at CharmHealth, fintech regulations at CrossLend) where accuracy and reliability are critical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Client-Ready Professionalism</w:t>
      </w:r>
      <w:r>
        <w:t xml:space="preserve">: Strong stakeholder communication skills demonstrated through client-facing roles and cross-functional collaboration across international teams</w:t>
      </w:r>
    </w:p>
    <w:p>
      <w:pPr>
        <w:pStyle w:val="FirstParagraph"/>
      </w:pPr>
      <w:r>
        <w:t xml:space="preserve">My experience spans from building critical healthcare systems for Australian hospitals to scaling fintech platforms from startup to enterprise, providing versatile technical capabilities that appeal to multiple potential employers.</w:t>
      </w:r>
    </w:p>
    <w:bookmarkEnd w:id="12"/>
    <w:bookmarkStart w:id="15" w:name="X3445abe8960a116fe58cf8a489782d8dc59af21"/>
    <w:p>
      <w:pPr>
        <w:pStyle w:val="Heading2"/>
      </w:pPr>
      <w:r>
        <w:t xml:space="preserve">Brisbane Establishment &amp; Immediate Availability</w:t>
      </w:r>
    </w:p>
    <w:p>
      <w:pPr>
        <w:pStyle w:val="FirstParagraph"/>
      </w:pPr>
      <w:r>
        <w:t xml:space="preserve">Earlier this year, my wife and I relocated to Brisbane to start our new life and put down roots, with close family connections here. As a New Zealand citizen, I have full Australian work rights without visa complications.</w:t>
      </w:r>
    </w:p>
    <w:p>
      <w:pPr>
        <w:pStyle w:val="BodyText"/>
      </w:pPr>
      <w:r>
        <w:t xml:space="preserve">Thank you for considering my application. I’m available for immediate start and happy to demonstrate my capabilities through a technical discussion or code review of my current projects.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rPr>
          <w:b/>
          <w:bCs/>
        </w:rPr>
        <w:t xml:space="preserve">Cole Morton</w:t>
      </w:r>
    </w:p>
    <w:p>
      <w:pPr>
        <w:pStyle w:val="BodyText"/>
      </w:pPr>
      <w:r>
        <w:t xml:space="preserve">📍 Brisbane, QLD</w:t>
      </w:r>
      <w:r>
        <w:br/>
      </w:r>
      <w:r>
        <w:t xml:space="preserve">📞 041 558 3331</w:t>
      </w:r>
      <w:r>
        <w:br/>
      </w:r>
      <w:r>
        <w:t xml:space="preserve">✉️ cole.morton@hotmail.com</w:t>
      </w:r>
      <w:r>
        <w:br/>
      </w:r>
      <w:r>
        <w:t xml:space="preserve">🌐</w:t>
      </w:r>
      <w:r>
        <w:t xml:space="preserve"> </w:t>
      </w:r>
      <w:hyperlink r:id="rId10">
        <w:r>
          <w:rPr>
            <w:rStyle w:val="Hyperlink"/>
          </w:rPr>
          <w:t xml:space="preserve">colemorton.com</w:t>
        </w:r>
      </w:hyperlink>
      <w:r>
        <w:br/>
      </w:r>
      <w:r>
        <w:t xml:space="preserve">💼</w:t>
      </w:r>
      <w:r>
        <w:t xml:space="preserve"> </w:t>
      </w:r>
      <w:hyperlink r:id="rId13">
        <w:r>
          <w:rPr>
            <w:rStyle w:val="Hyperlink"/>
          </w:rPr>
          <w:t xml:space="preserve">linkedin.com/in/cole-morton</w:t>
        </w:r>
      </w:hyperlink>
      <w:r>
        <w:br/>
      </w:r>
      <w:r>
        <w:t xml:space="preserve">📂</w:t>
      </w:r>
      <w:r>
        <w:t xml:space="preserve"> </w:t>
      </w:r>
      <w:hyperlink r:id="rId14">
        <w:r>
          <w:rPr>
            <w:rStyle w:val="Hyperlink"/>
          </w:rPr>
          <w:t xml:space="preserve">github.com/colemorton</w:t>
        </w:r>
      </w:hyperlink>
    </w:p>
    <w:bookmarkEnd w:id="15"/>
    <w:sectPr w:rsidR="00FC693F" w:rsidRPr="0006063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val="bestFit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7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C693F"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0" Type="http://schemas.openxmlformats.org/officeDocument/2006/relationships/hyperlink" Target="https://colemorton.com" TargetMode="External"/><Relationship Id="rId14" Type="http://schemas.openxmlformats.org/officeDocument/2006/relationships/hyperlink" Target="https://github.com/colemorton" TargetMode="External"/><Relationship Id="rId13" Type="http://schemas.openxmlformats.org/officeDocument/2006/relationships/hyperlink" Target="https://www.linkedin.com/in/cole-morton-72300745/" TargetMode="External"/></Relationships>
</file>

<file path=word/_rels/footnotes.xml.rels><?xml version='1.0' encoding='UTF-8' standalone='yes'?>
<Relationships xmlns="http://schemas.openxmlformats.org/package/2006/relationships"><Relationship Id="rId10" Type="http://schemas.openxmlformats.org/officeDocument/2006/relationships/hyperlink" Target="https://colemorton.com" TargetMode="External"/><Relationship Id="rId14" Type="http://schemas.openxmlformats.org/officeDocument/2006/relationships/hyperlink" Target="https://github.com/colemorton" TargetMode="External"/><Relationship Id="rId13" Type="http://schemas.openxmlformats.org/officeDocument/2006/relationships/hyperlink" Target="https://www.linkedin.com/in/cole-morton-7230074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2025-10-27T03:19:34Z</dcterms:created>
  <dcterms:modified xsi:type="dcterms:W3CDTF">2025-10-27T03:19:34Z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