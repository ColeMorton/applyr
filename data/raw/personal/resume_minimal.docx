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cole-morton"/>
    <w:p>
      <w:pPr>
        <w:pStyle w:val="Heading1"/>
      </w:pPr>
      <w:r>
        <w:rPr>
          <w:b w:val="0"/>
          <w:i w:val="0"/>
        </w:rPr>
        <w:t xml:space="preserve">Cole Morton</w:t>
      </w:r>
    </w:p>
    <w:p>
      <w:pPr>
        <w:pStyle w:val="FirstParagraph"/>
      </w:pPr>
      <w:r>
        <w:rPr>
          <w:b w:val="0"/>
          <w:i w:val="0"/>
        </w:rPr>
        <w:t xml:space="preserve">Senior Software Engineer | AI-Augmented Development | Full-Stack Architecture</w:t>
      </w:r>
    </w:p>
    <w:p>
      <w:pPr>
        <w:pStyle w:val="BodyText"/>
      </w:pPr>
      <w:hyperlink r:id="rId9">
        <w:r>
          <w:rPr>
            <w:rStyle w:val="Hyperlink"/>
          </w:rPr>
          <w:t xml:space="preserve">Brisbane QLD 4032</w:t>
        </w:r>
      </w:hyperlink>
      <w:r>
        <w:rPr>
          <w:b w:val="0"/>
          <w:i w:val="0"/>
        </w:rPr>
        <w:t xml:space="preserve"> </w:t>
      </w:r>
      <w:r>
        <w:rPr>
          <w:b w:val="0"/>
          <w:i w:val="0"/>
        </w:rPr>
        <w:t xml:space="preserve">|</w:t>
      </w:r>
      <w:r>
        <w:rPr>
          <w:b w:val="0"/>
          <w:i w:val="0"/>
        </w:rPr>
        <w:t xml:space="preserve"> </w:t>
      </w:r>
      <w:hyperlink r:id="rId10">
        <w:r>
          <w:rPr>
            <w:rStyle w:val="Hyperlink"/>
          </w:rPr>
          <w:t xml:space="preserve">cole.morton@hotmail.com</w:t>
        </w:r>
      </w:hyperlink>
      <w:r>
        <w:rPr>
          <w:b w:val="0"/>
          <w:i w:val="0"/>
        </w:rPr>
        <w:t xml:space="preserve"> </w:t>
      </w:r>
      <w:r>
        <w:rPr>
          <w:b w:val="0"/>
          <w:i w:val="0"/>
        </w:rPr>
        <w:t xml:space="preserve">|</w:t>
      </w:r>
      <w:r>
        <w:rPr>
          <w:b w:val="0"/>
          <w:i w:val="0"/>
        </w:rPr>
        <w:t xml:space="preserve"> </w:t>
      </w:r>
      <w:hyperlink r:id="rId11">
        <w:r>
          <w:rPr>
            <w:rStyle w:val="Hyperlink"/>
          </w:rPr>
          <w:t xml:space="preserve">0415 583 331</w:t>
        </w:r>
      </w:hyperlink>
    </w:p>
    <w:p>
      <w:pPr>
        <w:pStyle w:val="BodyText"/>
      </w:pPr>
      <w:hyperlink r:id="rId12">
        <w:r>
          <w:rPr>
            <w:rStyle w:val="Hyperlink"/>
          </w:rPr>
          <w:t xml:space="preserve">linkedin.com/in/cole-morton-72300745</w:t>
        </w:r>
      </w:hyperlink>
      <w:r>
        <w:rPr>
          <w:b w:val="0"/>
          <w:i w:val="0"/>
        </w:rPr>
        <w:t xml:space="preserve"> </w:t>
      </w:r>
      <w:r>
        <w:rPr>
          <w:b w:val="0"/>
          <w:i w:val="0"/>
        </w:rPr>
        <w:t xml:space="preserve">|</w:t>
      </w:r>
      <w:r>
        <w:rPr>
          <w:b w:val="0"/>
          <w:i w:val="0"/>
        </w:rPr>
        <w:t xml:space="preserve"> </w:t>
      </w:r>
      <w:hyperlink r:id="rId13">
        <w:r>
          <w:rPr>
            <w:rStyle w:val="Hyperlink"/>
          </w:rPr>
          <w:t xml:space="preserve">colemorton.com</w:t>
        </w:r>
      </w:hyperlink>
      <w:r>
        <w:rPr>
          <w:b w:val="0"/>
          <w:i w:val="0"/>
        </w:rPr>
        <w:t xml:space="preserve"> </w:t>
      </w:r>
      <w:r>
        <w:rPr>
          <w:b w:val="0"/>
          <w:i w:val="0"/>
        </w:rPr>
        <w:t xml:space="preserve">|</w:t>
      </w:r>
      <w:r>
        <w:rPr>
          <w:b w:val="0"/>
          <w:i w:val="0"/>
        </w:rPr>
        <w:t xml:space="preserve"> </w:t>
      </w:r>
      <w:hyperlink r:id="rId14">
        <w:r>
          <w:rPr>
            <w:rStyle w:val="Hyperlink"/>
          </w:rPr>
          <w:t xml:space="preserve">github.com/colemorton</w:t>
        </w:r>
      </w:hyperlink>
    </w:p>
    <w:bookmarkStart w:id="15" w:name="professional-summary"/>
    <w:p>
      <w:pPr>
        <w:pStyle w:val="Heading2"/>
      </w:pPr>
      <w:r>
        <w:rPr>
          <w:b w:val="0"/>
          <w:i w:val="0"/>
        </w:rPr>
        <w:t xml:space="preserve">Professional Summary</w:t>
      </w:r>
    </w:p>
    <w:p>
      <w:pPr>
        <w:pStyle w:val="FirstParagraph"/>
      </w:pPr>
      <w:r>
        <w:rPr>
          <w:b w:val="0"/>
          <w:i w:val="0"/>
        </w:rPr>
        <w:t xml:space="preserve">Senior Software Engineer with 11+ years delivering enterprise-grade systems across fintech, health-tech, and digital commerce platforms. Technical evolution from .NET enterprise foundations building healthcare systems for Australian hospitals (oncology, regulatory compliance) through German startup ecosystem architecting React/TypeScript frontend platforms, to independent technical leadership developing generative content pipelines and quantitative trading software. Scaled CrossLend development team from 3 to 20+ developers while maintaining platform stability and fintech regulatory compliance. Proven ability to architect production systems processing 20+ financial APIs, deliver mobile applications under tight deadlines, and build enterprise banking applications with comprehensive testing strategies. Currently developing generative content pipelines, quantitative analysis tools, and automation workflows demonstrated through daily GitHub contributions over past year. Brisbane-based with international experience, seeking opportunities to contribute deep commercial expertise and modern AI-augmented development practices to high-impact engineering teams.</w:t>
      </w:r>
    </w:p>
    <w:bookmarkEnd w:id="15"/>
    <w:p>
      <w:r>
        <w:rPr>
          <w:b w:val="0"/>
          <w:i w:val="0"/>
        </w:rPr>
        <w:pict>
          <v:rect style="width:0;height:1.5pt" o:hralign="center" o:hrstd="t" o:hr="t"/>
        </w:pict>
      </w:r>
    </w:p>
    <w:bookmarkStart w:id="23" w:name="experience"/>
    <w:p>
      <w:pPr>
        <w:pStyle w:val="Heading2"/>
        <w:keepNext/>
        <w:keepLines/>
      </w:pPr>
      <w:r>
        <w:rPr>
          <w:b w:val="0"/>
          <w:i w:val="0"/>
        </w:rPr>
        <w:t xml:space="preserve">Experience</w:t>
      </w:r>
    </w:p>
    <w:bookmarkStart w:id="17" w:name="X0acfd9ce54f9f89f5e7aa134a6ed125f5e4de02"/>
    <w:p>
      <w:pPr>
        <w:pStyle w:val="Heading3"/>
        <w:keepNext/>
        <w:keepLines/>
      </w:pPr>
      <w:r>
        <w:rPr>
          <w:b w:val="0"/>
          <w:i w:val="0"/>
        </w:rPr>
        <w:t xml:space="preserve">Independent Software Developer &amp; Personal Web Site | Sensylate Platform</w:t>
      </w:r>
    </w:p>
    <w:p>
      <w:pPr>
        <w:pStyle w:val="FirstParagraph"/>
        <w:keepNext/>
        <w:keepLines/>
      </w:pPr>
      <w:r>
        <w:rPr>
          <w:b w:val="0"/>
          <w:i w:val="0"/>
        </w:rPr>
        <w:t xml:space="preserve">August 2024 - Present | Brisbane, Australia</w:t>
      </w:r>
    </w:p>
    <w:p>
      <w:pPr>
        <w:pStyle w:val="Compact"/>
        <w:keepNext/>
        <w:keepLines/>
        <w:numPr>
          <w:ilvl w:val="0"/>
          <w:numId w:val="1001"/>
        </w:numPr>
      </w:pPr>
      <w:r>
        <w:rPr>
          <w:b w:val="0"/>
          <w:i w:val="0"/>
        </w:rPr>
        <w:t xml:space="preserve">Architected enterprise-grade AI agent orchestration system with four-tier classification (Infrastructure, Feature, Assistant, Sub-agents) using Python 3.10, TypeScript, and React 19</w:t>
      </w:r>
    </w:p>
    <w:p>
      <w:pPr>
        <w:pStyle w:val="Compact"/>
        <w:keepNext/>
        <w:keepLines/>
        <w:numPr>
          <w:ilvl w:val="0"/>
          <w:numId w:val="1001"/>
        </w:numPr>
      </w:pPr>
      <w:r>
        <w:rPr>
          <w:b w:val="0"/>
          <w:i w:val="0"/>
        </w:rPr>
        <w:t xml:space="preserve">Implemented multi-phase agentic workflow (DASVP) with Discovery-Analyze-Synthesize-Validate-Publish framework integrating 20+ financial and economic APIs, generating 100+ deep analyses using Pandas, NumPy, and Plotly</w:t>
      </w:r>
    </w:p>
    <w:p>
      <w:pPr>
        <w:pStyle w:val="Compact"/>
        <w:keepNext/>
        <w:keepLines/>
        <w:numPr>
          <w:ilvl w:val="0"/>
          <w:numId w:val="1001"/>
        </w:numPr>
      </w:pPr>
      <w:r>
        <w:rPr>
          <w:b w:val="0"/>
          <w:i w:val="0"/>
        </w:rPr>
        <w:t xml:space="preserve">Built contract-driven data pipeline with advanced architectural patterns enabling automatic service discovery, orchestration, and intelligent template selection</w:t>
      </w:r>
    </w:p>
    <w:p>
      <w:pPr>
        <w:pStyle w:val="FirstParagraph"/>
        <w:keepNext/>
        <w:keepLines/>
      </w:pPr>
      <w:r>
        <w:rPr>
          <w:b/>
          <w:bCs/>
          <w:i w:val="0"/>
        </w:rPr>
        <w:t xml:space="preserve">Technologies:</w:t>
      </w:r>
      <w:r>
        <w:rPr>
          <w:b w:val="0"/>
          <w:i w:val="0"/>
        </w:rPr>
        <w:t xml:space="preserve"> </w:t>
      </w:r>
      <w:r>
        <w:rPr>
          <w:b w:val="0"/>
          <w:i w:val="0"/>
        </w:rPr>
        <w:t xml:space="preserve">Python 3.10, TypeScript, Astro 5.12+, React 19, TailwindCSS 4, Pandas 2.0+, NumPy, Plotly, Pytest, Jinja2, Anthropic Claude Code, Open Router, Cursor</w:t>
      </w:r>
    </w:p>
    <w:p>
      <w:pPr>
        <w:pStyle w:val="BodyText"/>
        <w:keepLines/>
      </w:pPr>
      <w:r>
        <w:rPr>
          <w:b/>
          <w:bCs/>
          <w:i w:val="0"/>
        </w:rPr>
        <w:t xml:space="preserve">Project:</w:t>
      </w:r>
      <w:r>
        <w:rPr>
          <w:b w:val="0"/>
          <w:i w:val="0"/>
        </w:rPr>
        <w:t xml:space="preserve"> </w:t>
      </w:r>
      <w:hyperlink r:id="rId16">
        <w:r>
          <w:rPr>
            <w:rStyle w:val="Hyperlink"/>
          </w:rPr>
          <w:t xml:space="preserve">GitHub Repository</w:t>
        </w:r>
      </w:hyperlink>
      <w:r>
        <w:rPr>
          <w:b w:val="0"/>
          <w:i w:val="0"/>
        </w:rPr>
        <w:t xml:space="preserve"> </w:t>
      </w:r>
      <w:r>
        <w:rPr>
          <w:b w:val="0"/>
          <w:i w:val="0"/>
        </w:rPr>
        <w:t xml:space="preserve">|</w:t>
      </w:r>
      <w:r>
        <w:rPr>
          <w:b w:val="0"/>
          <w:i w:val="0"/>
        </w:rPr>
        <w:t xml:space="preserve"> </w:t>
      </w:r>
      <w:hyperlink r:id="rId13">
        <w:r>
          <w:rPr>
            <w:rStyle w:val="Hyperlink"/>
          </w:rPr>
          <w:t xml:space="preserve">Web Site</w:t>
        </w:r>
      </w:hyperlink>
    </w:p>
    <w:bookmarkEnd w:id="17"/>
    <w:bookmarkStart w:id="18" w:name="X714f404f8094b6c27b6c866e67309a330decd95"/>
    <w:p>
      <w:pPr>
        <w:pStyle w:val="Heading3"/>
        <w:keepNext/>
        <w:keepLines/>
      </w:pPr>
      <w:r>
        <w:rPr>
          <w:b w:val="0"/>
          <w:i w:val="0"/>
        </w:rPr>
        <w:t xml:space="preserve">Quantitative Trading Systems Architect | Quantitative Analysis Suite</w:t>
      </w:r>
    </w:p>
    <w:p>
      <w:pPr>
        <w:pStyle w:val="FirstParagraph"/>
        <w:keepNext/>
        <w:keepLines/>
      </w:pPr>
      <w:r>
        <w:rPr>
          <w:b w:val="0"/>
          <w:i w:val="0"/>
        </w:rPr>
        <w:t xml:space="preserve">Dec 2022 - Present | Berlin, Germany</w:t>
      </w:r>
    </w:p>
    <w:p>
      <w:pPr>
        <w:pStyle w:val="BodyText"/>
        <w:keepLines/>
      </w:pPr>
      <w:r>
        <w:rPr>
          <w:b w:val="0"/>
          <w:i w:val="0"/>
        </w:rPr>
        <w:t xml:space="preserve">Built comprehensive quantitative analysis toolkit including distributed backtesting engine analyzing 1M+ strategy permutations across multi-decade datasets with memory-optimized processing. Implemented Value-at-Risk and Conditional VaR modeling with Kelly Criterion optimization, multi-factor risk attribution, and systematic portfolio construction using Python 3.10, Pandas 2.0+, NumPy, Plotly, and Seaborn.</w:t>
      </w:r>
    </w:p>
    <w:bookmarkEnd w:id="18"/>
    <w:bookmarkStart w:id="19" w:name="X6e47a2ffbd0a7ff0ee8cc3e520a5694094af68b"/>
    <w:p>
      <w:pPr>
        <w:pStyle w:val="Heading3"/>
        <w:keepNext/>
        <w:keepLines/>
      </w:pPr>
      <w:r>
        <w:rPr>
          <w:b w:val="0"/>
          <w:i w:val="0"/>
        </w:rPr>
        <w:t xml:space="preserve">Senior Software Engineer | Oetker Digital GmbH</w:t>
      </w:r>
    </w:p>
    <w:p>
      <w:pPr>
        <w:pStyle w:val="FirstParagraph"/>
        <w:keepNext/>
        <w:keepLines/>
      </w:pPr>
      <w:r>
        <w:rPr>
          <w:b w:val="0"/>
          <w:i w:val="0"/>
        </w:rPr>
        <w:t xml:space="preserve">Jul 2018 - Oct 2020 | Berlin Area, Germany</w:t>
      </w:r>
    </w:p>
    <w:p>
      <w:pPr>
        <w:pStyle w:val="Compact"/>
        <w:keepNext/>
        <w:keepLines/>
        <w:numPr>
          <w:ilvl w:val="0"/>
          <w:numId w:val="1002"/>
        </w:numPr>
      </w:pPr>
      <w:r>
        <w:rPr>
          <w:b w:val="0"/>
          <w:i w:val="0"/>
        </w:rPr>
        <w:t xml:space="preserve">Built progressive web applications (PWA) and single-page applications (SPA) for restaurants, hotels, and businesses using React.js, Vue.js, TypeScript, and Styled Components with Storybook component development</w:t>
      </w:r>
    </w:p>
    <w:p>
      <w:pPr>
        <w:pStyle w:val="Compact"/>
        <w:keepNext/>
        <w:keepLines/>
        <w:numPr>
          <w:ilvl w:val="0"/>
          <w:numId w:val="1002"/>
        </w:numPr>
      </w:pPr>
      <w:r>
        <w:rPr>
          <w:b w:val="0"/>
          <w:i w:val="0"/>
        </w:rPr>
        <w:t xml:space="preserve">Implemented CI/CD pipelines with GitHub Actions, automated testing using Jest and Cypress, and optimized build processes with Webpack</w:t>
      </w:r>
    </w:p>
    <w:p>
      <w:pPr>
        <w:pStyle w:val="Compact"/>
        <w:keepNext/>
        <w:keepLines/>
        <w:numPr>
          <w:ilvl w:val="0"/>
          <w:numId w:val="1002"/>
        </w:numPr>
      </w:pPr>
      <w:r>
        <w:rPr>
          <w:b w:val="0"/>
          <w:i w:val="0"/>
        </w:rPr>
        <w:t xml:space="preserve">Developed backend APIs using Node.js, Express.js, and Apollo GraphQL with PostgreSQL database integration using Prisma ORM</w:t>
      </w:r>
    </w:p>
    <w:p>
      <w:pPr>
        <w:pStyle w:val="FirstParagraph"/>
        <w:keepLines/>
      </w:pPr>
      <w:r>
        <w:rPr>
          <w:b/>
          <w:bCs/>
          <w:i w:val="0"/>
        </w:rPr>
        <w:t xml:space="preserve">Technologies:</w:t>
      </w:r>
      <w:r>
        <w:rPr>
          <w:b w:val="0"/>
          <w:i w:val="0"/>
        </w:rPr>
        <w:t xml:space="preserve"> </w:t>
      </w:r>
      <w:r>
        <w:rPr>
          <w:b w:val="0"/>
          <w:i w:val="0"/>
        </w:rPr>
        <w:t xml:space="preserve">React.js, Vue.js, TypeScript, Styled Components, Storybook, Node.js, Express.js, Apollo GraphQL, Prisma ORM, PostgreSQL, Jest, Cypress, Webpack</w:t>
      </w:r>
    </w:p>
    <w:bookmarkEnd w:id="19"/>
    <w:bookmarkStart w:id="20" w:name="Xc98aa1ea4f934d8b6bae92aa2b762252f6e95a7"/>
    <w:p>
      <w:pPr>
        <w:pStyle w:val="Heading3"/>
        <w:keepNext/>
        <w:keepLines/>
      </w:pPr>
      <w:r>
        <w:rPr>
          <w:b w:val="0"/>
          <w:i w:val="0"/>
        </w:rPr>
        <w:t xml:space="preserve">Senior Software Developer | Panorama Berlin</w:t>
      </w:r>
    </w:p>
    <w:p>
      <w:pPr>
        <w:pStyle w:val="FirstParagraph"/>
        <w:keepNext/>
        <w:keepLines/>
      </w:pPr>
      <w:r>
        <w:rPr>
          <w:b w:val="0"/>
          <w:i w:val="0"/>
        </w:rPr>
        <w:t xml:space="preserve">Mar 2018 - Jun 2018 | Berlin Area, Germany</w:t>
      </w:r>
    </w:p>
    <w:p>
      <w:pPr>
        <w:pStyle w:val="Compact"/>
        <w:keepNext/>
        <w:keepLines/>
        <w:numPr>
          <w:ilvl w:val="0"/>
          <w:numId w:val="1003"/>
        </w:numPr>
      </w:pPr>
      <w:r>
        <w:rPr>
          <w:b w:val="0"/>
          <w:i w:val="0"/>
        </w:rPr>
        <w:t xml:space="preserve">Architected and developed React Native mobile application with QR code scanning functionality for fashion show event management serving event staff and attendees</w:t>
      </w:r>
    </w:p>
    <w:p>
      <w:pPr>
        <w:pStyle w:val="Compact"/>
        <w:keepNext/>
        <w:keepLines/>
        <w:numPr>
          <w:ilvl w:val="0"/>
          <w:numId w:val="1003"/>
        </w:numPr>
      </w:pPr>
      <w:r>
        <w:rPr>
          <w:b w:val="0"/>
          <w:i w:val="0"/>
        </w:rPr>
        <w:t xml:space="preserve">Deployed production monitoring using Sentry for real-time error tracking and performance optimization, delivered on time with flawless functionality earning direct invitation to join Oetker Digital</w:t>
      </w:r>
    </w:p>
    <w:p>
      <w:pPr>
        <w:pStyle w:val="FirstParagraph"/>
        <w:keepLines/>
      </w:pPr>
      <w:r>
        <w:rPr>
          <w:b/>
          <w:bCs/>
          <w:i w:val="0"/>
        </w:rPr>
        <w:t xml:space="preserve">Technologies:</w:t>
      </w:r>
      <w:r>
        <w:rPr>
          <w:b w:val="0"/>
          <w:i w:val="0"/>
        </w:rPr>
        <w:t xml:space="preserve"> </w:t>
      </w:r>
      <w:r>
        <w:rPr>
          <w:b w:val="0"/>
          <w:i w:val="0"/>
        </w:rPr>
        <w:t xml:space="preserve">React Native, React.js, Node.js, Express.js, PostgreSQL, PWA, Service Workers, Sentry</w:t>
      </w:r>
    </w:p>
    <w:bookmarkEnd w:id="20"/>
    <w:bookmarkStart w:id="21" w:name="senior-frontend-developer-crosslend-gmbh"/>
    <w:p>
      <w:pPr>
        <w:pStyle w:val="Heading3"/>
        <w:keepNext/>
        <w:keepLines/>
      </w:pPr>
      <w:r>
        <w:rPr>
          <w:b w:val="0"/>
          <w:i w:val="0"/>
        </w:rPr>
        <w:t xml:space="preserve">Senior Frontend Developer | CrossLend GmbH</w:t>
      </w:r>
    </w:p>
    <w:p>
      <w:pPr>
        <w:pStyle w:val="FirstParagraph"/>
        <w:keepNext/>
        <w:keepLines/>
      </w:pPr>
      <w:r>
        <w:rPr>
          <w:b w:val="0"/>
          <w:i w:val="0"/>
        </w:rPr>
        <w:t xml:space="preserve">Jul 2015 - Jun 2016 | Berlin/Luxembourg</w:t>
      </w:r>
    </w:p>
    <w:p>
      <w:pPr>
        <w:pStyle w:val="Compact"/>
        <w:keepNext/>
        <w:keepLines/>
        <w:numPr>
          <w:ilvl w:val="0"/>
          <w:numId w:val="1004"/>
        </w:numPr>
      </w:pPr>
      <w:r>
        <w:rPr>
          <w:b w:val="0"/>
          <w:i w:val="0"/>
        </w:rPr>
        <w:t xml:space="preserve">Scaled development team from 3 to 20+ developers while maintaining platform stability and regulatory compliance in fintech lending environment</w:t>
      </w:r>
    </w:p>
    <w:p>
      <w:pPr>
        <w:pStyle w:val="Compact"/>
        <w:keepNext/>
        <w:keepLines/>
        <w:numPr>
          <w:ilvl w:val="0"/>
          <w:numId w:val="1004"/>
        </w:numPr>
      </w:pPr>
      <w:r>
        <w:rPr>
          <w:b w:val="0"/>
          <w:i w:val="0"/>
        </w:rPr>
        <w:t xml:space="preserve">Introduced React.js to fintech startup, building lending platform with PostgreSQL database and Test Driven Development practices</w:t>
      </w:r>
    </w:p>
    <w:p>
      <w:pPr>
        <w:pStyle w:val="Compact"/>
        <w:keepNext/>
        <w:keepLines/>
        <w:numPr>
          <w:ilvl w:val="0"/>
          <w:numId w:val="1004"/>
        </w:numPr>
      </w:pPr>
      <w:r>
        <w:rPr>
          <w:b w:val="0"/>
          <w:i w:val="0"/>
        </w:rPr>
        <w:t xml:space="preserve">Implemented Continuous Integration pipelines and maintained high code quality standards during rapid team expansion and platform growth</w:t>
      </w:r>
    </w:p>
    <w:p>
      <w:pPr>
        <w:pStyle w:val="FirstParagraph"/>
        <w:keepLines/>
      </w:pPr>
      <w:r>
        <w:rPr>
          <w:b/>
          <w:bCs/>
          <w:i w:val="0"/>
        </w:rPr>
        <w:t xml:space="preserve">Technologies:</w:t>
      </w:r>
      <w:r>
        <w:rPr>
          <w:b w:val="0"/>
          <w:i w:val="0"/>
        </w:rPr>
        <w:t xml:space="preserve"> </w:t>
      </w:r>
      <w:r>
        <w:rPr>
          <w:b w:val="0"/>
          <w:i w:val="0"/>
        </w:rPr>
        <w:t xml:space="preserve">React.js, Angular.js, PostgreSQL, Test Driven Development, Continuous Integration</w:t>
      </w:r>
    </w:p>
    <w:bookmarkEnd w:id="21"/>
    <w:bookmarkStart w:id="22" w:name="X860c625d56be07d19bbc709038db925bcf5e502"/>
    <w:p>
      <w:pPr>
        <w:pStyle w:val="Heading3"/>
        <w:keepNext/>
        <w:keepLines/>
      </w:pPr>
      <w:r>
        <w:rPr>
          <w:b w:val="0"/>
          <w:i w:val="0"/>
        </w:rPr>
        <w:t xml:space="preserve">Early Career Software Developer | Multiple Organizations</w:t>
      </w:r>
    </w:p>
    <w:p>
      <w:pPr>
        <w:pStyle w:val="FirstParagraph"/>
        <w:keepNext/>
        <w:keepLines/>
      </w:pPr>
      <w:r>
        <w:rPr>
          <w:b w:val="0"/>
          <w:i w:val="0"/>
        </w:rPr>
        <w:t xml:space="preserve">Oct 2009 - July 2015 | Germany, Australia, New Zealand</w:t>
      </w:r>
    </w:p>
    <w:p>
      <w:pPr>
        <w:pStyle w:val="BodyText"/>
        <w:keepNext/>
        <w:keepLines/>
      </w:pPr>
      <w:r>
        <w:rPr>
          <w:b w:val="0"/>
          <w:i w:val="0"/>
        </w:rPr>
        <w:t xml:space="preserve">Developed enterprise applications across diverse industries including banking, healthcare, and mobile platforms. Led frontend development for major German banking client architecting scalable AngularJS application with comprehensive testing strategy using Karma and Protractor. Built critical healthcare systems for Australian hospitals including oncology and patient management system for Chris O'Brien Lifehouse at Royal Prince Alfred Hospital with strict regulatory compliance using .NET, C#, and SQL Server. Contributed to Door2More freight tracking system for DHL Global Freight using ASP.NET and Entity Framework. Additional roles included React-based search UI development with Redux/Redux-Saga architecture and iOS application feature development. Established strong foundation in enterprise software development, Test Driven Development, and Agile methodologies.</w:t>
      </w:r>
    </w:p>
    <w:p>
      <w:pPr>
        <w:pStyle w:val="BodyText"/>
        <w:keepLines/>
      </w:pPr>
      <w:r>
        <w:rPr>
          <w:b/>
          <w:bCs/>
          <w:i w:val="0"/>
        </w:rPr>
        <w:t xml:space="preserve">Technologies:</w:t>
      </w:r>
      <w:r>
        <w:rPr>
          <w:b w:val="0"/>
          <w:i w:val="0"/>
        </w:rPr>
        <w:t xml:space="preserve"> </w:t>
      </w:r>
      <w:r>
        <w:rPr>
          <w:b w:val="0"/>
          <w:i w:val="0"/>
        </w:rPr>
        <w:t xml:space="preserve">AngularJS, React.js, .NET, C#, ASP.NET, JavaScript, Node.js, SQL Server, Entity Framework, PostgreSQL, WCF, Redux, Karma, Protractor, Gulp.js</w:t>
      </w:r>
    </w:p>
    <w:bookmarkEnd w:id="22"/>
    <w:bookmarkEnd w:id="23"/>
    <w:p>
      <w:r>
        <w:rPr>
          <w:b w:val="0"/>
          <w:i w:val="0"/>
        </w:rPr>
        <w:pict>
          <v:rect style="width:0;height:1.5pt" o:hralign="center" o:hrstd="t" o:hr="t"/>
        </w:pict>
      </w:r>
    </w:p>
    <w:bookmarkStart w:id="25" w:name="education"/>
    <w:p>
      <w:pPr>
        <w:pStyle w:val="Heading2"/>
        <w:keepNext/>
        <w:keepLines/>
      </w:pPr>
      <w:r>
        <w:rPr>
          <w:b w:val="0"/>
          <w:i w:val="0"/>
        </w:rPr>
        <w:t xml:space="preserve">Education</w:t>
      </w:r>
    </w:p>
    <w:bookmarkStart w:id="24" w:name="X7cc07b480b0afc1a77abeb9c1a7b43b5e7659f6"/>
    <w:p>
      <w:pPr>
        <w:pStyle w:val="Heading3"/>
        <w:keepNext/>
        <w:keepLines/>
      </w:pPr>
      <w:r>
        <w:rPr>
          <w:b w:val="0"/>
          <w:i w:val="0"/>
        </w:rPr>
        <w:t xml:space="preserve">Diploma in Software Development | Computer Power Institute</w:t>
      </w:r>
    </w:p>
    <w:p>
      <w:pPr>
        <w:pStyle w:val="FirstParagraph"/>
        <w:keepNext/>
        <w:keepLines/>
      </w:pPr>
      <w:r>
        <w:rPr>
          <w:b w:val="0"/>
          <w:i w:val="0"/>
        </w:rPr>
        <w:t xml:space="preserve">2008 - 2009 | Christchurch, New Zealand</w:t>
      </w:r>
    </w:p>
    <w:p>
      <w:pPr>
        <w:pStyle w:val="BodyText"/>
        <w:keepLines/>
      </w:pPr>
      <w:r>
        <w:rPr>
          <w:b/>
          <w:bCs/>
          <w:i w:val="0"/>
        </w:rPr>
        <w:t xml:space="preserve">Major:</w:t>
      </w:r>
      <w:r>
        <w:rPr>
          <w:b w:val="0"/>
          <w:i w:val="0"/>
        </w:rPr>
        <w:t xml:space="preserve"> </w:t>
      </w:r>
      <w:r>
        <w:rPr>
          <w:b w:val="0"/>
          <w:i w:val="0"/>
        </w:rPr>
        <w:t xml:space="preserve">MCAD (Microsoft Certified Applications Developer) specializing in C# and ASP.NET development. Comprehensive training in Microsoft technologies, object-oriented programming principles, and enterprise application development.</w:t>
      </w:r>
    </w:p>
    <w:bookmarkEnd w:id="24"/>
    <w:bookmarkEnd w:id="25"/>
    <w:bookmarkEnd w:id="26"/>
    <w:sectPr w:rsidR="00FC693F" w:rsidRPr="0006063C" w:rsidSect="00034616">
      <w:pgSz w:h="15840" w:w="12240"/>
      <w:pgMar w:bottom="1440" w:footer="720" w:gutter="0" w:header="720" w:left="1800" w:right="1800" w:top="144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abstractNum w:abstractNumId="0">
    <w:nsid w:val="FFFFFF7C"/>
    <w:multiLevelType w:val="singleLevel"/>
    <w:tmpl w:val="C310EC42"/>
    <w:lvl w:ilvl="0">
      <w:start w:val="1"/>
      <w:numFmt w:val="decimal"/>
      <w:lvlText w:val="%1."/>
      <w:lvlJc w:val="left"/>
      <w:pPr>
        <w:tabs>
          <w:tab w:pos="1800" w:val="num"/>
        </w:tabs>
        <w:ind w:hanging="360" w:left="1800"/>
      </w:pPr>
    </w:lvl>
  </w:abstractNum>
  <w:abstractNum w:abstractNumId="1">
    <w:nsid w:val="FFFFFF7D"/>
    <w:multiLevelType w:val="singleLevel"/>
    <w:tmpl w:val="E4089024"/>
    <w:lvl w:ilvl="0">
      <w:start w:val="1"/>
      <w:numFmt w:val="decimal"/>
      <w:lvlText w:val="%1."/>
      <w:lvlJc w:val="left"/>
      <w:pPr>
        <w:tabs>
          <w:tab w:pos="1440" w:val="num"/>
        </w:tabs>
        <w:ind w:hanging="360" w:left="1440"/>
      </w:pPr>
    </w:lvl>
  </w:abstractNum>
  <w:abstractNum w:abstractNumId="2">
    <w:nsid w:val="FFFFFF7E"/>
    <w:multiLevelType w:val="singleLevel"/>
    <w:tmpl w:val="FB12693A"/>
    <w:lvl w:ilvl="0">
      <w:start w:val="1"/>
      <w:numFmt w:val="decimal"/>
      <w:pStyle w:val="ListNumber3"/>
      <w:lvlText w:val="%1."/>
      <w:lvlJc w:val="left"/>
      <w:pPr>
        <w:tabs>
          <w:tab w:pos="1080" w:val="num"/>
        </w:tabs>
        <w:ind w:hanging="360" w:left="1080"/>
      </w:pPr>
    </w:lvl>
  </w:abstractNum>
  <w:abstractNum w:abstractNumId="3">
    <w:nsid w:val="FFFFFF7F"/>
    <w:multiLevelType w:val="singleLevel"/>
    <w:tmpl w:val="38441652"/>
    <w:lvl w:ilvl="0">
      <w:start w:val="1"/>
      <w:numFmt w:val="decimal"/>
      <w:pStyle w:val="ListNumber2"/>
      <w:lvlText w:val="%1."/>
      <w:lvlJc w:val="left"/>
      <w:pPr>
        <w:tabs>
          <w:tab w:pos="720" w:val="num"/>
        </w:tabs>
        <w:ind w:hanging="360" w:left="720"/>
      </w:pPr>
    </w:lvl>
  </w:abstractNum>
  <w:abstractNum w:abstractNumId="4">
    <w:nsid w:val="FFFFFF81"/>
    <w:multiLevelType w:val="singleLevel"/>
    <w:tmpl w:val="171AC3A4"/>
    <w:lvl w:ilvl="0">
      <w:start w:val="1"/>
      <w:numFmt w:val="bullet"/>
      <w:lvlText w:val=""/>
      <w:lvlJc w:val="left"/>
      <w:pPr>
        <w:tabs>
          <w:tab w:pos="1440" w:val="num"/>
        </w:tabs>
        <w:ind w:hanging="360" w:left="144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pos="1080" w:val="num"/>
        </w:tabs>
        <w:ind w:hanging="360" w:left="108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pos="720" w:val="num"/>
        </w:tabs>
        <w:ind w:hanging="360" w:left="72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pos="360" w:val="num"/>
        </w:tabs>
        <w:ind w:hanging="360" w:left="360"/>
      </w:pPr>
    </w:lvl>
  </w:abstractNum>
  <w:abstractNum w:abstractNumId="8">
    <w:nsid w:val="FFFFFF89"/>
    <w:multiLevelType w:val="singleLevel"/>
    <w:tmpl w:val="29761A62"/>
    <w:lvl w:ilvl="0">
      <w:start w:val="1"/>
      <w:numFmt w:val="bullet"/>
      <w:pStyle w:val="ListBullet"/>
      <w:lvlText w:val=""/>
      <w:lvlJc w:val="left"/>
      <w:pPr>
        <w:tabs>
          <w:tab w:pos="360" w:val="num"/>
        </w:tabs>
        <w:ind w:hanging="360" w:left="360"/>
      </w:pPr>
      <w:rPr>
        <w:rFonts w:ascii="Symbol" w:hAnsi="Symbol" w:hint="default"/>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val="bestFit"/>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w:themeFontLang w:eastAsia="ja-JP" w:val="en-US"/>
  <w:clrSchemeMapping w:accent1="accent1" w:accent2="accent2" w:accent3="accent3" w:accent4="accent4" w:accent5="accent5" w:accent6="accent6" w:bg1="light1" w:bg2="light2" w:followedHyperlink="followedHyperlink" w:hyperlink="hyperlink" w:t1="dark1" w:t2="dark2"/>
  <w:doNotAutoCompressPictures/>
  <w:shapeDefaults>
    <o:shapedefaults spidmax="1027"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cstheme="minorBidi" w:eastAsiaTheme="minorEastAsia" w:hAnsiTheme="minorHAnsi"/>
        <w:sz w:val="22"/>
        <w:szCs w:val="22"/>
        <w:lang w:bidi="ar-SA" w:eastAsia="en-US" w:val="en-US"/>
      </w:rPr>
    </w:rPrDefault>
    <w:pPrDefault>
      <w:pPr>
        <w:spacing w:after="200" w:line="276" w:lineRule="auto"/>
      </w:pPr>
    </w:pPrDefault>
  </w:docDefaults>
  <w:latentStyles w:count="276" w:defLockedState="0" w:defQFormat="0" w:defSemiHidden="1" w:defUIPriority="99" w:defUnhideWhenUsed="1">
    <w:lsdException w:name="Normal" w:qFormat="1" w:semiHidden="0" w:uiPriority="0" w:unhideWhenUsed="0"/>
    <w:lsdException w:name="heading 1" w:qFormat="1" w:semiHidden="0" w:uiPriority="9" w:unhideWhenUsed="0"/>
    <w:lsdException w:name="heading 2" w:qFormat="1" w:uiPriority="9"/>
    <w:lsdException w:name="heading 3" w:qFormat="1" w:uiPriority="9"/>
    <w:lsdException w:name="heading 4" w:qFormat="1" w:uiPriority="9"/>
    <w:lsdException w:name="heading 5" w:qFormat="1" w:uiPriority="9"/>
    <w:lsdException w:name="heading 6" w:qFormat="1" w:uiPriority="9"/>
    <w:lsdException w:name="heading 7" w:qFormat="1" w:uiPriority="9"/>
    <w:lsdException w:name="heading 8" w:qFormat="1" w:uiPriority="9"/>
    <w:lsdException w:name="heading 9" w:qFormat="1" w:uiPriority="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uiPriority="35"/>
    <w:lsdException w:name="Title" w:qFormat="1" w:semiHidden="0" w:uiPriority="10" w:unhideWhenUsed="0"/>
    <w:lsdException w:name="Default Paragraph Font" w:uiPriority="1"/>
    <w:lsdException w:name="Subtitle" w:qFormat="1" w:semiHidden="0" w:uiPriority="11" w:unhideWhenUsed="0"/>
    <w:lsdException w:name="Strong" w:qFormat="1" w:semiHidden="0" w:uiPriority="22" w:unhideWhenUsed="0"/>
    <w:lsdException w:name="Emphasis" w:qFormat="1" w:semiHidden="0" w:uiPriority="20" w:unhideWhenUsed="0"/>
    <w:lsdException w:name="Table Grid" w:semiHidden="0" w:uiPriority="59" w:unhideWhenUsed="0"/>
    <w:lsdException w:name="Placeholder Text" w:unhideWhenUsed="0"/>
    <w:lsdException w:name="No Spacing" w:qFormat="1"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qFormat="1" w:semiHidden="0" w:uiPriority="34" w:unhideWhenUsed="0"/>
    <w:lsdException w:name="Quote" w:qFormat="1" w:semiHidden="0" w:uiPriority="29" w:unhideWhenUsed="0"/>
    <w:lsdException w:name="Intense Quote" w:qFormat="1"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qFormat="1" w:semiHidden="0" w:uiPriority="19" w:unhideWhenUsed="0"/>
    <w:lsdException w:name="Intense Emphasis" w:qFormat="1" w:semiHidden="0" w:uiPriority="21" w:unhideWhenUsed="0"/>
    <w:lsdException w:name="Subtle Reference" w:qFormat="1" w:semiHidden="0" w:uiPriority="31" w:unhideWhenUsed="0"/>
    <w:lsdException w:name="Intense Reference" w:qFormat="1" w:semiHidden="0" w:uiPriority="32" w:unhideWhenUsed="0"/>
    <w:lsdException w:name="Book Title" w:qFormat="1" w:semiHidden="0" w:uiPriority="33" w:unhideWhenUsed="0"/>
    <w:lsdException w:name="Bibliography" w:uiPriority="37"/>
    <w:lsdException w:name="TOC Heading" w:qFormat="1" w:uiPriority="39"/>
  </w:latentStyles>
  <w:style w:default="1" w:styleId="Normal" w:type="paragraph">
    <w:name w:val="Normal"/>
    <w:qFormat/>
    <w:rsid w:val="00FC693F"/>
  </w:style>
  <w:style w:styleId="Header" w:type="paragraph">
    <w:name w:val="header"/>
    <w:basedOn w:val="Normal"/>
    <w:link w:val="HeaderChar"/>
    <w:uiPriority w:val="99"/>
    <w:unhideWhenUsed/>
    <w:rsid w:val="00E618BF"/>
    <w:pPr>
      <w:tabs>
        <w:tab w:pos="4680" w:val="center"/>
        <w:tab w:pos="9360" w:val="right"/>
      </w:tabs>
      <w:spacing w:after="0" w:line="240" w:lineRule="auto"/>
    </w:pPr>
  </w:style>
  <w:style w:customStyle="1" w:styleId="HeaderChar" w:type="character">
    <w:name w:val="Header Char"/>
    <w:basedOn w:val="DefaultParagraphFont"/>
    <w:link w:val="Header"/>
    <w:uiPriority w:val="99"/>
    <w:rsid w:val="00E618BF"/>
  </w:style>
  <w:style w:styleId="Footer" w:type="paragraph">
    <w:name w:val="footer"/>
    <w:basedOn w:val="Normal"/>
    <w:link w:val="FooterChar"/>
    <w:uiPriority w:val="99"/>
    <w:unhideWhenUsed/>
    <w:rsid w:val="00E618BF"/>
    <w:pPr>
      <w:tabs>
        <w:tab w:pos="4680" w:val="center"/>
        <w:tab w:pos="9360" w:val="right"/>
      </w:tabs>
      <w:spacing w:after="0" w:line="240" w:lineRule="auto"/>
    </w:pPr>
  </w:style>
  <w:style w:customStyle="1" w:styleId="FooterChar" w:type="character">
    <w:name w:val="Footer Char"/>
    <w:basedOn w:val="DefaultParagraphFont"/>
    <w:link w:val="Footer"/>
    <w:uiPriority w:val="99"/>
    <w:rsid w:val="00E618BF"/>
  </w:style>
  <w:style w:styleId="Heading1" w:type="paragraph">
    <w:name w:val="heading 1"/>
    <w:basedOn w:val="Normal"/>
    <w:next w:val="Normal"/>
    <w:link w:val="Heading1Char"/>
    <w:uiPriority w:val="9"/>
    <w:qFormat/>
    <w:rsid w:val="00FC693F"/>
    <w:pPr>
      <w:keepNext/>
      <w:keepLines/>
      <w:spacing w:after="0" w:before="480"/>
      <w:outlineLvl w:val="0"/>
    </w:pPr>
    <w:rPr>
      <w:rFonts w:asciiTheme="majorHAnsi" w:cstheme="majorBidi" w:eastAsiaTheme="majorEastAsia" w:hAnsiTheme="majorHAnsi"/>
      <w:b/>
      <w:bCs/>
      <w:color w:themeColor="accent1" w:themeShade="BF" w:val="365F91"/>
      <w:sz w:val="28"/>
      <w:szCs w:val="28"/>
    </w:rPr>
  </w:style>
  <w:style w:styleId="Heading2" w:type="paragraph">
    <w:name w:val="heading 2"/>
    <w:basedOn w:val="Normal"/>
    <w:next w:val="Normal"/>
    <w:link w:val="Heading2Char"/>
    <w:uiPriority w:val="9"/>
    <w:unhideWhenUsed/>
    <w:qFormat/>
    <w:rsid w:val="00FC693F"/>
    <w:pPr>
      <w:keepNext/>
      <w:keepLines/>
      <w:spacing w:after="0" w:before="200"/>
      <w:outlineLvl w:val="1"/>
    </w:pPr>
    <w:rPr>
      <w:rFonts w:asciiTheme="majorHAnsi" w:cstheme="majorBidi" w:eastAsiaTheme="majorEastAsia" w:hAnsiTheme="majorHAnsi"/>
      <w:b/>
      <w:bCs/>
      <w:color w:themeColor="accent1" w:val="4F81BD"/>
      <w:sz w:val="26"/>
      <w:szCs w:val="26"/>
    </w:rPr>
  </w:style>
  <w:style w:styleId="Heading3" w:type="paragraph">
    <w:name w:val="heading 3"/>
    <w:basedOn w:val="Normal"/>
    <w:next w:val="Normal"/>
    <w:link w:val="Heading3Char"/>
    <w:uiPriority w:val="9"/>
    <w:unhideWhenUsed/>
    <w:qFormat/>
    <w:rsid w:val="00FC693F"/>
    <w:pPr>
      <w:keepNext/>
      <w:keepLines/>
      <w:spacing w:after="0" w:before="200"/>
      <w:outlineLvl w:val="2"/>
    </w:pPr>
    <w:rPr>
      <w:rFonts w:asciiTheme="majorHAnsi" w:cstheme="majorBidi" w:eastAsiaTheme="majorEastAsia" w:hAnsiTheme="majorHAnsi"/>
      <w:b/>
      <w:bCs/>
      <w:color w:themeColor="accent1" w:val="4F81BD"/>
    </w:rPr>
  </w:style>
  <w:style w:styleId="Heading4" w:type="paragraph">
    <w:name w:val="heading 4"/>
    <w:basedOn w:val="Normal"/>
    <w:next w:val="Normal"/>
    <w:link w:val="Heading4Char"/>
    <w:uiPriority w:val="9"/>
    <w:semiHidden/>
    <w:unhideWhenUsed/>
    <w:qFormat/>
    <w:rsid w:val="00FC693F"/>
    <w:pPr>
      <w:keepNext/>
      <w:keepLines/>
      <w:spacing w:after="0" w:before="200"/>
      <w:outlineLvl w:val="3"/>
    </w:pPr>
    <w:rPr>
      <w:rFonts w:asciiTheme="majorHAnsi" w:cstheme="majorBidi" w:eastAsiaTheme="majorEastAsia" w:hAnsiTheme="majorHAnsi"/>
      <w:b/>
      <w:bCs/>
      <w:i/>
      <w:iCs/>
      <w:color w:themeColor="accent1" w:val="4F81BD"/>
    </w:rPr>
  </w:style>
  <w:style w:styleId="Heading5" w:type="paragraph">
    <w:name w:val="heading 5"/>
    <w:basedOn w:val="Normal"/>
    <w:next w:val="Normal"/>
    <w:link w:val="Heading5Char"/>
    <w:uiPriority w:val="9"/>
    <w:semiHidden/>
    <w:unhideWhenUsed/>
    <w:qFormat/>
    <w:rsid w:val="00FC693F"/>
    <w:pPr>
      <w:keepNext/>
      <w:keepLines/>
      <w:spacing w:after="0" w:before="200"/>
      <w:outlineLvl w:val="4"/>
    </w:pPr>
    <w:rPr>
      <w:rFonts w:asciiTheme="majorHAnsi" w:cstheme="majorBidi" w:eastAsiaTheme="majorEastAsia" w:hAnsiTheme="majorHAnsi"/>
      <w:color w:themeColor="accent1" w:themeShade="7F" w:val="243F60"/>
    </w:rPr>
  </w:style>
  <w:style w:styleId="Heading6" w:type="paragraph">
    <w:name w:val="heading 6"/>
    <w:basedOn w:val="Normal"/>
    <w:next w:val="Normal"/>
    <w:link w:val="Heading6Char"/>
    <w:uiPriority w:val="9"/>
    <w:semiHidden/>
    <w:unhideWhenUsed/>
    <w:qFormat/>
    <w:rsid w:val="00FC693F"/>
    <w:pPr>
      <w:keepNext/>
      <w:keepLines/>
      <w:spacing w:after="0" w:before="200"/>
      <w:outlineLvl w:val="5"/>
    </w:pPr>
    <w:rPr>
      <w:rFonts w:asciiTheme="majorHAnsi" w:cstheme="majorBidi" w:eastAsiaTheme="majorEastAsia" w:hAnsiTheme="majorHAnsi"/>
      <w:i/>
      <w:iCs/>
      <w:color w:themeColor="accent1" w:themeShade="7F" w:val="243F60"/>
    </w:rPr>
  </w:style>
  <w:style w:styleId="Heading7" w:type="paragraph">
    <w:name w:val="heading 7"/>
    <w:basedOn w:val="Normal"/>
    <w:next w:val="Normal"/>
    <w:link w:val="Heading7Char"/>
    <w:uiPriority w:val="9"/>
    <w:semiHidden/>
    <w:unhideWhenUsed/>
    <w:qFormat/>
    <w:rsid w:val="00FC693F"/>
    <w:pPr>
      <w:keepNext/>
      <w:keepLines/>
      <w:spacing w:after="0" w:before="200"/>
      <w:outlineLvl w:val="6"/>
    </w:pPr>
    <w:rPr>
      <w:rFonts w:asciiTheme="majorHAnsi" w:cstheme="majorBidi" w:eastAsiaTheme="majorEastAsia" w:hAnsiTheme="majorHAnsi"/>
      <w:i/>
      <w:iCs/>
      <w:color w:themeColor="text1" w:themeTint="BF" w:val="404040"/>
    </w:rPr>
  </w:style>
  <w:style w:styleId="Heading8" w:type="paragraph">
    <w:name w:val="heading 8"/>
    <w:basedOn w:val="Normal"/>
    <w:next w:val="Normal"/>
    <w:link w:val="Heading8Char"/>
    <w:uiPriority w:val="9"/>
    <w:semiHidden/>
    <w:unhideWhenUsed/>
    <w:qFormat/>
    <w:rsid w:val="00FC693F"/>
    <w:pPr>
      <w:keepNext/>
      <w:keepLines/>
      <w:spacing w:after="0" w:before="200"/>
      <w:outlineLvl w:val="7"/>
    </w:pPr>
    <w:rPr>
      <w:rFonts w:asciiTheme="majorHAnsi" w:cstheme="majorBidi" w:eastAsiaTheme="majorEastAsia" w:hAnsiTheme="majorHAnsi"/>
      <w:color w:themeColor="accent1" w:val="4F81BD"/>
      <w:sz w:val="20"/>
      <w:szCs w:val="20"/>
    </w:rPr>
  </w:style>
  <w:style w:styleId="Heading9" w:type="paragraph">
    <w:name w:val="heading 9"/>
    <w:basedOn w:val="Normal"/>
    <w:next w:val="Normal"/>
    <w:link w:val="Heading9Char"/>
    <w:uiPriority w:val="9"/>
    <w:semiHidden/>
    <w:unhideWhenUsed/>
    <w:qFormat/>
    <w:rsid w:val="00FC693F"/>
    <w:pPr>
      <w:keepNext/>
      <w:keepLines/>
      <w:spacing w:after="0" w:before="200"/>
      <w:outlineLvl w:val="8"/>
    </w:pPr>
    <w:rPr>
      <w:rFonts w:asciiTheme="majorHAnsi" w:cstheme="majorBidi" w:eastAsiaTheme="majorEastAsia" w:hAnsiTheme="majorHAnsi"/>
      <w:i/>
      <w:iCs/>
      <w:color w:themeColor="text1" w:themeTint="BF" w:val="404040"/>
      <w:sz w:val="20"/>
      <w:szCs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NoSpacing" w:type="paragraph">
    <w:name w:val="No Spacing"/>
    <w:uiPriority w:val="1"/>
    <w:qFormat/>
    <w:rsid w:val="00FC693F"/>
    <w:pPr>
      <w:spacing w:after="0" w:line="240" w:lineRule="auto"/>
    </w:pPr>
  </w:style>
  <w:style w:customStyle="1" w:styleId="Heading1Char" w:type="character">
    <w:name w:val="Heading 1 Char"/>
    <w:basedOn w:val="DefaultParagraphFont"/>
    <w:link w:val="Heading1"/>
    <w:uiPriority w:val="9"/>
    <w:rsid w:val="00FC693F"/>
    <w:rPr>
      <w:rFonts w:asciiTheme="majorHAnsi" w:cstheme="majorBidi" w:eastAsiaTheme="majorEastAsia" w:hAnsiTheme="majorHAnsi"/>
      <w:b/>
      <w:bCs/>
      <w:color w:themeColor="accent1" w:themeShade="BF" w:val="365F91"/>
      <w:sz w:val="28"/>
      <w:szCs w:val="28"/>
    </w:rPr>
  </w:style>
  <w:style w:customStyle="1" w:styleId="Heading2Char" w:type="character">
    <w:name w:val="Heading 2 Char"/>
    <w:basedOn w:val="DefaultParagraphFont"/>
    <w:link w:val="Heading2"/>
    <w:uiPriority w:val="9"/>
    <w:rsid w:val="00FC693F"/>
    <w:rPr>
      <w:rFonts w:asciiTheme="majorHAnsi" w:cstheme="majorBidi" w:eastAsiaTheme="majorEastAsia" w:hAnsiTheme="majorHAnsi"/>
      <w:b/>
      <w:bCs/>
      <w:color w:themeColor="accent1" w:val="4F81BD"/>
      <w:sz w:val="26"/>
      <w:szCs w:val="26"/>
    </w:rPr>
  </w:style>
  <w:style w:customStyle="1" w:styleId="Heading3Char" w:type="character">
    <w:name w:val="Heading 3 Char"/>
    <w:basedOn w:val="DefaultParagraphFont"/>
    <w:link w:val="Heading3"/>
    <w:uiPriority w:val="9"/>
    <w:rsid w:val="00FC693F"/>
    <w:rPr>
      <w:rFonts w:asciiTheme="majorHAnsi" w:cstheme="majorBidi" w:eastAsiaTheme="majorEastAsia" w:hAnsiTheme="majorHAnsi"/>
      <w:b/>
      <w:bCs/>
      <w:color w:themeColor="accent1" w:val="4F81BD"/>
    </w:rPr>
  </w:style>
  <w:style w:styleId="Title" w:type="paragraph">
    <w:name w:val="Title"/>
    <w:basedOn w:val="Normal"/>
    <w:next w:val="Normal"/>
    <w:link w:val="TitleChar"/>
    <w:uiPriority w:val="10"/>
    <w:qFormat/>
    <w:rsid w:val="00FC693F"/>
    <w:pPr>
      <w:pBdr>
        <w:bottom w:color="4F81BD" w:space="4" w:sz="8" w:themeColor="accent1" w:val="single"/>
      </w:pBdr>
      <w:spacing w:after="300" w:line="240" w:lineRule="auto"/>
      <w:contextualSpacing/>
    </w:pPr>
    <w:rPr>
      <w:rFonts w:asciiTheme="majorHAnsi" w:cstheme="majorBidi" w:eastAsiaTheme="majorEastAsia" w:hAnsiTheme="majorHAnsi"/>
      <w:color w:themeColor="text2" w:themeShade="BF" w:val="17365D"/>
      <w:spacing w:val="5"/>
      <w:kern w:val="28"/>
      <w:sz w:val="52"/>
      <w:szCs w:val="52"/>
    </w:rPr>
  </w:style>
  <w:style w:customStyle="1" w:styleId="TitleChar" w:type="character">
    <w:name w:val="Title Char"/>
    <w:basedOn w:val="DefaultParagraphFont"/>
    <w:link w:val="Title"/>
    <w:uiPriority w:val="10"/>
    <w:rsid w:val="00FC693F"/>
    <w:rPr>
      <w:rFonts w:asciiTheme="majorHAnsi" w:cstheme="majorBidi" w:eastAsiaTheme="majorEastAsia" w:hAnsiTheme="majorHAnsi"/>
      <w:color w:themeColor="text2" w:themeShade="BF" w:val="17365D"/>
      <w:spacing w:val="5"/>
      <w:kern w:val="28"/>
      <w:sz w:val="52"/>
      <w:szCs w:val="52"/>
    </w:rPr>
  </w:style>
  <w:style w:styleId="Subtitle" w:type="paragraph">
    <w:name w:val="Subtitle"/>
    <w:basedOn w:val="Normal"/>
    <w:next w:val="Normal"/>
    <w:link w:val="SubtitleChar"/>
    <w:uiPriority w:val="11"/>
    <w:qFormat/>
    <w:rsid w:val="00FC693F"/>
    <w:pPr>
      <w:numPr>
        <w:ilvl w:val="1"/>
      </w:numPr>
    </w:pPr>
    <w:rPr>
      <w:rFonts w:asciiTheme="majorHAnsi" w:cstheme="majorBidi" w:eastAsiaTheme="majorEastAsia" w:hAnsiTheme="majorHAnsi"/>
      <w:i/>
      <w:iCs/>
      <w:color w:themeColor="accent1" w:val="4F81BD"/>
      <w:spacing w:val="15"/>
      <w:sz w:val="24"/>
      <w:szCs w:val="24"/>
    </w:rPr>
  </w:style>
  <w:style w:customStyle="1" w:styleId="SubtitleChar" w:type="character">
    <w:name w:val="Subtitle Char"/>
    <w:basedOn w:val="DefaultParagraphFont"/>
    <w:link w:val="Subtitle"/>
    <w:uiPriority w:val="11"/>
    <w:rsid w:val="00FC693F"/>
    <w:rPr>
      <w:rFonts w:asciiTheme="majorHAnsi" w:cstheme="majorBidi" w:eastAsiaTheme="majorEastAsia" w:hAnsiTheme="majorHAnsi"/>
      <w:i/>
      <w:iCs/>
      <w:color w:themeColor="accent1" w:val="4F81BD"/>
      <w:spacing w:val="15"/>
      <w:sz w:val="24"/>
      <w:szCs w:val="24"/>
    </w:rPr>
  </w:style>
  <w:style w:styleId="ListParagraph" w:type="paragraph">
    <w:name w:val="List Paragraph"/>
    <w:basedOn w:val="Normal"/>
    <w:uiPriority w:val="34"/>
    <w:qFormat/>
    <w:rsid w:val="00FC693F"/>
    <w:pPr>
      <w:ind w:left="720"/>
      <w:contextualSpacing/>
    </w:pPr>
  </w:style>
  <w:style w:styleId="BodyText" w:type="paragraph">
    <w:name w:val="Body Text"/>
    <w:basedOn w:val="Normal"/>
    <w:link w:val="BodyTextChar"/>
    <w:uiPriority w:val="99"/>
    <w:unhideWhenUsed/>
    <w:rsid w:val="00AA1D8D"/>
    <w:pPr>
      <w:spacing w:after="120"/>
    </w:pPr>
  </w:style>
  <w:style w:customStyle="1" w:styleId="BodyTextChar" w:type="character">
    <w:name w:val="Body Text Char"/>
    <w:basedOn w:val="DefaultParagraphFont"/>
    <w:link w:val="BodyText"/>
    <w:uiPriority w:val="99"/>
    <w:rsid w:val="00AA1D8D"/>
  </w:style>
  <w:style w:styleId="BodyText2" w:type="paragraph">
    <w:name w:val="Body Text 2"/>
    <w:basedOn w:val="Normal"/>
    <w:link w:val="BodyText2Char"/>
    <w:uiPriority w:val="99"/>
    <w:unhideWhenUsed/>
    <w:rsid w:val="00AA1D8D"/>
    <w:pPr>
      <w:spacing w:after="120" w:line="480" w:lineRule="auto"/>
    </w:pPr>
  </w:style>
  <w:style w:customStyle="1" w:styleId="BodyText2Char" w:type="character">
    <w:name w:val="Body Text 2 Char"/>
    <w:basedOn w:val="DefaultParagraphFont"/>
    <w:link w:val="BodyText2"/>
    <w:uiPriority w:val="99"/>
    <w:rsid w:val="00AA1D8D"/>
  </w:style>
  <w:style w:styleId="BodyText3" w:type="paragraph">
    <w:name w:val="Body Text 3"/>
    <w:basedOn w:val="Normal"/>
    <w:link w:val="BodyText3Char"/>
    <w:uiPriority w:val="99"/>
    <w:unhideWhenUsed/>
    <w:rsid w:val="00AA1D8D"/>
    <w:pPr>
      <w:spacing w:after="120"/>
    </w:pPr>
    <w:rPr>
      <w:sz w:val="16"/>
      <w:szCs w:val="16"/>
    </w:rPr>
  </w:style>
  <w:style w:customStyle="1" w:styleId="BodyText3Char" w:type="character">
    <w:name w:val="Body Text 3 Char"/>
    <w:basedOn w:val="DefaultParagraphFont"/>
    <w:link w:val="BodyText3"/>
    <w:uiPriority w:val="99"/>
    <w:rsid w:val="00AA1D8D"/>
    <w:rPr>
      <w:sz w:val="16"/>
      <w:szCs w:val="16"/>
    </w:rPr>
  </w:style>
  <w:style w:styleId="List" w:type="paragraph">
    <w:name w:val="List"/>
    <w:basedOn w:val="Normal"/>
    <w:uiPriority w:val="99"/>
    <w:unhideWhenUsed/>
    <w:rsid w:val="00AA1D8D"/>
    <w:pPr>
      <w:ind w:hanging="360" w:left="360"/>
      <w:contextualSpacing/>
    </w:pPr>
  </w:style>
  <w:style w:styleId="List2" w:type="paragraph">
    <w:name w:val="List 2"/>
    <w:basedOn w:val="Normal"/>
    <w:uiPriority w:val="99"/>
    <w:unhideWhenUsed/>
    <w:rsid w:val="00326F90"/>
    <w:pPr>
      <w:ind w:hanging="360" w:left="720"/>
      <w:contextualSpacing/>
    </w:pPr>
  </w:style>
  <w:style w:styleId="List3" w:type="paragraph">
    <w:name w:val="List 3"/>
    <w:basedOn w:val="Normal"/>
    <w:uiPriority w:val="99"/>
    <w:unhideWhenUsed/>
    <w:rsid w:val="00326F90"/>
    <w:pPr>
      <w:ind w:hanging="360" w:left="1080"/>
      <w:contextualSpacing/>
    </w:pPr>
  </w:style>
  <w:style w:styleId="ListBullet" w:type="paragraph">
    <w:name w:val="List Bullet"/>
    <w:basedOn w:val="Normal"/>
    <w:uiPriority w:val="99"/>
    <w:unhideWhenUsed/>
    <w:rsid w:val="00326F90"/>
    <w:pPr>
      <w:numPr>
        <w:numId w:val="1"/>
      </w:numPr>
      <w:contextualSpacing/>
    </w:pPr>
  </w:style>
  <w:style w:styleId="ListBullet2" w:type="paragraph">
    <w:name w:val="List Bullet 2"/>
    <w:basedOn w:val="Normal"/>
    <w:uiPriority w:val="99"/>
    <w:unhideWhenUsed/>
    <w:rsid w:val="00326F90"/>
    <w:pPr>
      <w:numPr>
        <w:numId w:val="2"/>
      </w:numPr>
      <w:contextualSpacing/>
    </w:pPr>
  </w:style>
  <w:style w:styleId="ListBullet3" w:type="paragraph">
    <w:name w:val="List Bullet 3"/>
    <w:basedOn w:val="Normal"/>
    <w:uiPriority w:val="99"/>
    <w:unhideWhenUsed/>
    <w:rsid w:val="00326F90"/>
    <w:pPr>
      <w:numPr>
        <w:numId w:val="3"/>
      </w:numPr>
      <w:contextualSpacing/>
    </w:pPr>
  </w:style>
  <w:style w:styleId="ListNumber" w:type="paragraph">
    <w:name w:val="List Number"/>
    <w:basedOn w:val="Normal"/>
    <w:uiPriority w:val="99"/>
    <w:unhideWhenUsed/>
    <w:rsid w:val="00326F90"/>
    <w:pPr>
      <w:numPr>
        <w:numId w:val="5"/>
      </w:numPr>
      <w:contextualSpacing/>
    </w:pPr>
  </w:style>
  <w:style w:styleId="ListNumber2" w:type="paragraph">
    <w:name w:val="List Number 2"/>
    <w:basedOn w:val="Normal"/>
    <w:uiPriority w:val="99"/>
    <w:unhideWhenUsed/>
    <w:rsid w:val="0029639D"/>
    <w:pPr>
      <w:numPr>
        <w:numId w:val="6"/>
      </w:numPr>
      <w:contextualSpacing/>
    </w:pPr>
  </w:style>
  <w:style w:styleId="ListNumber3" w:type="paragraph">
    <w:name w:val="List Number 3"/>
    <w:basedOn w:val="Normal"/>
    <w:uiPriority w:val="99"/>
    <w:unhideWhenUsed/>
    <w:rsid w:val="0029639D"/>
    <w:pPr>
      <w:numPr>
        <w:numId w:val="7"/>
      </w:numPr>
      <w:contextualSpacing/>
    </w:pPr>
  </w:style>
  <w:style w:styleId="ListContinue" w:type="paragraph">
    <w:name w:val="List Continue"/>
    <w:basedOn w:val="Normal"/>
    <w:uiPriority w:val="99"/>
    <w:unhideWhenUsed/>
    <w:rsid w:val="0029639D"/>
    <w:pPr>
      <w:spacing w:after="120"/>
      <w:ind w:left="360"/>
      <w:contextualSpacing/>
    </w:pPr>
  </w:style>
  <w:style w:styleId="ListContinue2" w:type="paragraph">
    <w:name w:val="List Continue 2"/>
    <w:basedOn w:val="Normal"/>
    <w:uiPriority w:val="99"/>
    <w:unhideWhenUsed/>
    <w:rsid w:val="0029639D"/>
    <w:pPr>
      <w:spacing w:after="120"/>
      <w:ind w:left="720"/>
      <w:contextualSpacing/>
    </w:pPr>
  </w:style>
  <w:style w:styleId="ListContinue3" w:type="paragraph">
    <w:name w:val="List Continue 3"/>
    <w:basedOn w:val="Normal"/>
    <w:uiPriority w:val="99"/>
    <w:unhideWhenUsed/>
    <w:rsid w:val="0029639D"/>
    <w:pPr>
      <w:spacing w:after="120"/>
      <w:ind w:left="1080"/>
      <w:contextualSpacing/>
    </w:pPr>
  </w:style>
  <w:style w:styleId="MacroText" w:type="paragraph">
    <w:name w:val="macro"/>
    <w:link w:val="MacroTextChar"/>
    <w:uiPriority w:val="99"/>
    <w:unhideWhenUsed/>
    <w:rsid w:val="0029639D"/>
    <w:pPr>
      <w:tabs>
        <w:tab w:pos="576" w:val="left"/>
        <w:tab w:pos="1152" w:val="left"/>
        <w:tab w:pos="1728" w:val="left"/>
        <w:tab w:pos="2304" w:val="left"/>
        <w:tab w:pos="2880" w:val="left"/>
        <w:tab w:pos="3456" w:val="left"/>
        <w:tab w:pos="4032" w:val="left"/>
      </w:tabs>
    </w:pPr>
    <w:rPr>
      <w:rFonts w:ascii="Courier" w:hAnsi="Courier"/>
      <w:sz w:val="20"/>
      <w:szCs w:val="20"/>
    </w:rPr>
  </w:style>
  <w:style w:customStyle="1" w:styleId="MacroTextChar" w:type="character">
    <w:name w:val="Macro Text Char"/>
    <w:basedOn w:val="DefaultParagraphFont"/>
    <w:link w:val="MacroText"/>
    <w:uiPriority w:val="99"/>
    <w:rsid w:val="0029639D"/>
    <w:rPr>
      <w:rFonts w:ascii="Courier" w:hAnsi="Courier"/>
      <w:sz w:val="20"/>
      <w:szCs w:val="20"/>
    </w:rPr>
  </w:style>
  <w:style w:styleId="Quote" w:type="paragraph">
    <w:name w:val="Quote"/>
    <w:basedOn w:val="Normal"/>
    <w:next w:val="Normal"/>
    <w:link w:val="QuoteChar"/>
    <w:uiPriority w:val="29"/>
    <w:qFormat/>
    <w:rsid w:val="00FC693F"/>
    <w:rPr>
      <w:i/>
      <w:iCs/>
      <w:color w:themeColor="text1" w:val="000000"/>
    </w:rPr>
  </w:style>
  <w:style w:customStyle="1" w:styleId="QuoteChar" w:type="character">
    <w:name w:val="Quote Char"/>
    <w:basedOn w:val="DefaultParagraphFont"/>
    <w:link w:val="Quote"/>
    <w:uiPriority w:val="29"/>
    <w:rsid w:val="00FC693F"/>
    <w:rPr>
      <w:i/>
      <w:iCs/>
      <w:color w:themeColor="text1" w:val="000000"/>
    </w:rPr>
  </w:style>
  <w:style w:customStyle="1" w:styleId="Heading4Char" w:type="character">
    <w:name w:val="Heading 4 Char"/>
    <w:basedOn w:val="DefaultParagraphFont"/>
    <w:link w:val="Heading4"/>
    <w:uiPriority w:val="9"/>
    <w:semiHidden/>
    <w:rsid w:val="00FC693F"/>
    <w:rPr>
      <w:rFonts w:asciiTheme="majorHAnsi" w:cstheme="majorBidi" w:eastAsiaTheme="majorEastAsia" w:hAnsiTheme="majorHAnsi"/>
      <w:b/>
      <w:bCs/>
      <w:i/>
      <w:iCs/>
      <w:color w:themeColor="accent1" w:val="4F81BD"/>
    </w:rPr>
  </w:style>
  <w:style w:customStyle="1" w:styleId="Heading5Char" w:type="character">
    <w:name w:val="Heading 5 Char"/>
    <w:basedOn w:val="DefaultParagraphFont"/>
    <w:link w:val="Heading5"/>
    <w:uiPriority w:val="9"/>
    <w:semiHidden/>
    <w:rsid w:val="00FC693F"/>
    <w:rPr>
      <w:rFonts w:asciiTheme="majorHAnsi" w:cstheme="majorBidi" w:eastAsiaTheme="majorEastAsia" w:hAnsiTheme="majorHAnsi"/>
      <w:color w:themeColor="accent1" w:themeShade="7F" w:val="243F60"/>
    </w:rPr>
  </w:style>
  <w:style w:customStyle="1" w:styleId="Heading6Char" w:type="character">
    <w:name w:val="Heading 6 Char"/>
    <w:basedOn w:val="DefaultParagraphFont"/>
    <w:link w:val="Heading6"/>
    <w:uiPriority w:val="9"/>
    <w:semiHidden/>
    <w:rsid w:val="00FC693F"/>
    <w:rPr>
      <w:rFonts w:asciiTheme="majorHAnsi" w:cstheme="majorBidi" w:eastAsiaTheme="majorEastAsia" w:hAnsiTheme="majorHAnsi"/>
      <w:i/>
      <w:iCs/>
      <w:color w:themeColor="accent1" w:themeShade="7F" w:val="243F60"/>
    </w:rPr>
  </w:style>
  <w:style w:customStyle="1" w:styleId="Heading7Char" w:type="character">
    <w:name w:val="Heading 7 Char"/>
    <w:basedOn w:val="DefaultParagraphFont"/>
    <w:link w:val="Heading7"/>
    <w:uiPriority w:val="9"/>
    <w:semiHidden/>
    <w:rsid w:val="00FC693F"/>
    <w:rPr>
      <w:rFonts w:asciiTheme="majorHAnsi" w:cstheme="majorBidi" w:eastAsiaTheme="majorEastAsia" w:hAnsiTheme="majorHAnsi"/>
      <w:i/>
      <w:iCs/>
      <w:color w:themeColor="text1" w:themeTint="BF" w:val="404040"/>
    </w:rPr>
  </w:style>
  <w:style w:customStyle="1" w:styleId="Heading8Char" w:type="character">
    <w:name w:val="Heading 8 Char"/>
    <w:basedOn w:val="DefaultParagraphFont"/>
    <w:link w:val="Heading8"/>
    <w:uiPriority w:val="9"/>
    <w:semiHidden/>
    <w:rsid w:val="00FC693F"/>
    <w:rPr>
      <w:rFonts w:asciiTheme="majorHAnsi" w:cstheme="majorBidi" w:eastAsiaTheme="majorEastAsia" w:hAnsiTheme="majorHAnsi"/>
      <w:color w:themeColor="accent1" w:val="4F81BD"/>
      <w:sz w:val="20"/>
      <w:szCs w:val="20"/>
    </w:rPr>
  </w:style>
  <w:style w:customStyle="1" w:styleId="Heading9Char" w:type="character">
    <w:name w:val="Heading 9 Char"/>
    <w:basedOn w:val="DefaultParagraphFont"/>
    <w:link w:val="Heading9"/>
    <w:uiPriority w:val="9"/>
    <w:semiHidden/>
    <w:rsid w:val="00FC693F"/>
    <w:rPr>
      <w:rFonts w:asciiTheme="majorHAnsi" w:cstheme="majorBidi" w:eastAsiaTheme="majorEastAsia" w:hAnsiTheme="majorHAnsi"/>
      <w:i/>
      <w:iCs/>
      <w:color w:themeColor="text1" w:themeTint="BF" w:val="404040"/>
      <w:sz w:val="20"/>
      <w:szCs w:val="20"/>
    </w:rPr>
  </w:style>
  <w:style w:styleId="Caption" w:type="paragraph">
    <w:name w:val="caption"/>
    <w:basedOn w:val="Normal"/>
    <w:next w:val="Normal"/>
    <w:uiPriority w:val="35"/>
    <w:semiHidden/>
    <w:unhideWhenUsed/>
    <w:qFormat/>
    <w:rsid w:val="00FC693F"/>
    <w:pPr>
      <w:spacing w:line="240" w:lineRule="auto"/>
    </w:pPr>
    <w:rPr>
      <w:b/>
      <w:bCs/>
      <w:color w:themeColor="accent1" w:val="4F81BD"/>
      <w:sz w:val="18"/>
      <w:szCs w:val="18"/>
    </w:rPr>
  </w:style>
  <w:style w:styleId="Strong" w:type="character">
    <w:name w:val="Strong"/>
    <w:basedOn w:val="DefaultParagraphFont"/>
    <w:uiPriority w:val="22"/>
    <w:qFormat/>
    <w:rsid w:val="00FC693F"/>
    <w:rPr>
      <w:b/>
      <w:bCs/>
    </w:rPr>
  </w:style>
  <w:style w:styleId="Emphasis" w:type="character">
    <w:name w:val="Emphasis"/>
    <w:basedOn w:val="DefaultParagraphFont"/>
    <w:uiPriority w:val="20"/>
    <w:qFormat/>
    <w:rsid w:val="00FC693F"/>
    <w:rPr>
      <w:i/>
      <w:iCs/>
    </w:rPr>
  </w:style>
  <w:style w:styleId="IntenseQuote" w:type="paragraph">
    <w:name w:val="Intense Quote"/>
    <w:basedOn w:val="Normal"/>
    <w:next w:val="Normal"/>
    <w:link w:val="IntenseQuoteChar"/>
    <w:uiPriority w:val="30"/>
    <w:qFormat/>
    <w:rsid w:val="00FC693F"/>
    <w:pPr>
      <w:pBdr>
        <w:bottom w:color="4F81BD" w:space="4" w:sz="4" w:themeColor="accent1" w:val="single"/>
      </w:pBdr>
      <w:spacing w:after="280" w:before="200"/>
      <w:ind w:left="936" w:right="936"/>
    </w:pPr>
    <w:rPr>
      <w:b/>
      <w:bCs/>
      <w:i/>
      <w:iCs/>
      <w:color w:themeColor="accent1" w:val="4F81BD"/>
    </w:rPr>
  </w:style>
  <w:style w:customStyle="1" w:styleId="IntenseQuoteChar" w:type="character">
    <w:name w:val="Intense Quote Char"/>
    <w:basedOn w:val="DefaultParagraphFont"/>
    <w:link w:val="IntenseQuote"/>
    <w:uiPriority w:val="30"/>
    <w:rsid w:val="00FC693F"/>
    <w:rPr>
      <w:b/>
      <w:bCs/>
      <w:i/>
      <w:iCs/>
      <w:color w:themeColor="accent1" w:val="4F81BD"/>
    </w:rPr>
  </w:style>
  <w:style w:styleId="SubtleEmphasis" w:type="character">
    <w:name w:val="Subtle Emphasis"/>
    <w:basedOn w:val="DefaultParagraphFont"/>
    <w:uiPriority w:val="19"/>
    <w:qFormat/>
    <w:rsid w:val="00FC693F"/>
    <w:rPr>
      <w:i/>
      <w:iCs/>
      <w:color w:themeColor="text1" w:themeTint="7F" w:val="808080"/>
    </w:rPr>
  </w:style>
  <w:style w:styleId="IntenseEmphasis" w:type="character">
    <w:name w:val="Intense Emphasis"/>
    <w:basedOn w:val="DefaultParagraphFont"/>
    <w:uiPriority w:val="21"/>
    <w:qFormat/>
    <w:rsid w:val="00FC693F"/>
    <w:rPr>
      <w:b/>
      <w:bCs/>
      <w:i/>
      <w:iCs/>
      <w:color w:themeColor="accent1" w:val="4F81BD"/>
    </w:rPr>
  </w:style>
  <w:style w:styleId="SubtleReference" w:type="character">
    <w:name w:val="Subtle Reference"/>
    <w:basedOn w:val="DefaultParagraphFont"/>
    <w:uiPriority w:val="31"/>
    <w:qFormat/>
    <w:rsid w:val="00FC693F"/>
    <w:rPr>
      <w:smallCaps/>
      <w:color w:themeColor="accent2" w:val="C0504D"/>
      <w:u w:val="single"/>
    </w:rPr>
  </w:style>
  <w:style w:styleId="IntenseReference" w:type="character">
    <w:name w:val="Intense Reference"/>
    <w:basedOn w:val="DefaultParagraphFont"/>
    <w:uiPriority w:val="32"/>
    <w:qFormat/>
    <w:rsid w:val="00FC693F"/>
    <w:rPr>
      <w:b/>
      <w:bCs/>
      <w:smallCaps/>
      <w:color w:themeColor="accent2" w:val="C0504D"/>
      <w:spacing w:val="5"/>
      <w:u w:val="single"/>
    </w:rPr>
  </w:style>
  <w:style w:styleId="BookTitle" w:type="character">
    <w:name w:val="Book Title"/>
    <w:basedOn w:val="DefaultParagraphFont"/>
    <w:uiPriority w:val="33"/>
    <w:qFormat/>
    <w:rsid w:val="00FC693F"/>
    <w:rPr>
      <w:b/>
      <w:bCs/>
      <w:smallCaps/>
      <w:spacing w:val="5"/>
    </w:rPr>
  </w:style>
  <w:style w:styleId="TOCHeading" w:type="paragraph">
    <w:name w:val="TOC Heading"/>
    <w:basedOn w:val="Heading1"/>
    <w:next w:val="Normal"/>
    <w:uiPriority w:val="39"/>
    <w:semiHidden/>
    <w:unhideWhenUsed/>
    <w:qFormat/>
    <w:rsid w:val="00FC693F"/>
    <w:pPr>
      <w:outlineLvl w:val="9"/>
    </w:pPr>
  </w:style>
  <w:style w:styleId="TableGrid" w:type="table">
    <w:name w:val="Table Grid"/>
    <w:basedOn w:val="TableNormal"/>
    <w:uiPriority w:val="59"/>
    <w:rsid w:val="00FC693F"/>
    <w:pPr>
      <w:spacing w:after="0" w:line="240" w:lineRule="auto"/>
    </w:p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style>
  <w:style w:styleId="LightShading" w:type="table">
    <w:name w:val="Light Shading"/>
    <w:basedOn w:val="TableNormal"/>
    <w:uiPriority w:val="60"/>
    <w:rsid w:val="00FC693F"/>
    <w:pPr>
      <w:spacing w:after="0" w:line="240" w:lineRule="auto"/>
    </w:pPr>
    <w:rPr>
      <w:color w:themeColor="text1" w:themeShade="BF" w:val="000000"/>
    </w:rPr>
    <w:tblPr>
      <w:tblStyleRowBandSize w:val="1"/>
      <w:tblStyleColBandSize w:val="1"/>
      <w:tblInd w:type="dxa" w:w="0"/>
      <w:tblBorders>
        <w:top w:color="000000" w:space="0" w:sz="8" w:themeColor="text1" w:val="single"/>
        <w:bottom w:color="000000" w:space="0" w:sz="8" w:themeColor="text1" w:val="single"/>
      </w:tblBorders>
      <w:tblCellMar>
        <w:top w:type="dxa" w:w="0"/>
        <w:left w:type="dxa" w:w="108"/>
        <w:bottom w:type="dxa" w:w="0"/>
        <w:right w:type="dxa" w:w="108"/>
      </w:tblCellMar>
    </w:tblPr>
    <w:tblStylePr w:type="firstRow">
      <w:pPr>
        <w:spacing w:after="0" w:before="0" w:line="240" w:lineRule="auto"/>
      </w:pPr>
      <w:rPr>
        <w:b/>
        <w:bCs/>
      </w:rPr>
      <w:tblPr/>
      <w:tcPr>
        <w:tcBorders>
          <w:top w:color="000000" w:space="0" w:sz="8" w:themeColor="text1" w:val="single"/>
          <w:left w:val="nil"/>
          <w:bottom w:color="000000" w:space="0" w:sz="8" w:themeColor="text1" w:val="single"/>
          <w:right w:val="nil"/>
          <w:insideH w:val="nil"/>
          <w:insideV w:val="nil"/>
        </w:tcBorders>
      </w:tcPr>
    </w:tblStylePr>
    <w:tblStylePr w:type="lastRow">
      <w:pPr>
        <w:spacing w:after="0" w:before="0" w:line="240" w:lineRule="auto"/>
      </w:pPr>
      <w:rPr>
        <w:b/>
        <w:bCs/>
      </w:rPr>
      <w:tblPr/>
      <w:tcPr>
        <w:tcBorders>
          <w:top w:color="000000" w:space="0" w:sz="8" w:themeColor="text1" w:val="single"/>
          <w:left w:val="nil"/>
          <w:bottom w:color="000000" w:space="0" w:sz="8" w:themeColor="text1"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C0C0C0" w:themeFill="text1" w:themeFillTint="3F" w:val="clear"/>
      </w:tcPr>
    </w:tblStylePr>
    <w:tblStylePr w:type="band1Horz">
      <w:tblPr/>
      <w:tcPr>
        <w:tcBorders>
          <w:left w:val="nil"/>
          <w:right w:val="nil"/>
          <w:insideH w:val="nil"/>
          <w:insideV w:val="nil"/>
        </w:tcBorders>
        <w:shd w:color="auto" w:fill="C0C0C0" w:themeFill="text1" w:themeFillTint="3F" w:val="clear"/>
      </w:tcPr>
    </w:tblStylePr>
  </w:style>
  <w:style w:styleId="LightShading-Accent1" w:type="table">
    <w:name w:val="Light Shading Accent 1"/>
    <w:basedOn w:val="TableNormal"/>
    <w:uiPriority w:val="60"/>
    <w:rsid w:val="00FC693F"/>
    <w:pPr>
      <w:spacing w:after="0" w:line="240" w:lineRule="auto"/>
    </w:pPr>
    <w:rPr>
      <w:color w:themeColor="accent1" w:themeShade="BF" w:val="365F91"/>
    </w:rPr>
    <w:tblPr>
      <w:tblStyleRowBandSize w:val="1"/>
      <w:tblStyleColBandSize w:val="1"/>
      <w:tblInd w:type="dxa" w:w="0"/>
      <w:tblBorders>
        <w:top w:color="4F81BD" w:space="0" w:sz="8" w:themeColor="accent1" w:val="single"/>
        <w:bottom w:color="4F81BD" w:space="0" w:sz="8" w:themeColor="accent1" w:val="single"/>
      </w:tblBorders>
      <w:tblCellMar>
        <w:top w:type="dxa" w:w="0"/>
        <w:left w:type="dxa" w:w="108"/>
        <w:bottom w:type="dxa" w:w="0"/>
        <w:right w:type="dxa" w:w="108"/>
      </w:tblCellMar>
    </w:tblPr>
    <w:tblStylePr w:type="firstRow">
      <w:pPr>
        <w:spacing w:after="0" w:before="0" w:line="240" w:lineRule="auto"/>
      </w:pPr>
      <w:rPr>
        <w:b/>
        <w:bCs/>
      </w:rPr>
      <w:tblPr/>
      <w:tcPr>
        <w:tcBorders>
          <w:top w:color="4F81BD" w:space="0" w:sz="8" w:themeColor="accent1" w:val="single"/>
          <w:left w:val="nil"/>
          <w:bottom w:color="4F81BD" w:space="0" w:sz="8" w:themeColor="accent1" w:val="single"/>
          <w:right w:val="nil"/>
          <w:insideH w:val="nil"/>
          <w:insideV w:val="nil"/>
        </w:tcBorders>
      </w:tcPr>
    </w:tblStylePr>
    <w:tblStylePr w:type="lastRow">
      <w:pPr>
        <w:spacing w:after="0" w:before="0" w:line="240" w:lineRule="auto"/>
      </w:pPr>
      <w:rPr>
        <w:b/>
        <w:bCs/>
      </w:rPr>
      <w:tblPr/>
      <w:tcPr>
        <w:tcBorders>
          <w:top w:color="4F81BD" w:space="0" w:sz="8" w:themeColor="accent1" w:val="single"/>
          <w:left w:val="nil"/>
          <w:bottom w:color="4F81BD" w:space="0" w:sz="8" w:themeColor="accent1"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D3DFEE" w:themeFill="accent1" w:themeFillTint="3F" w:val="clear"/>
      </w:tcPr>
    </w:tblStylePr>
    <w:tblStylePr w:type="band1Horz">
      <w:tblPr/>
      <w:tcPr>
        <w:tcBorders>
          <w:left w:val="nil"/>
          <w:right w:val="nil"/>
          <w:insideH w:val="nil"/>
          <w:insideV w:val="nil"/>
        </w:tcBorders>
        <w:shd w:color="auto" w:fill="D3DFEE" w:themeFill="accent1" w:themeFillTint="3F" w:val="clear"/>
      </w:tcPr>
    </w:tblStylePr>
  </w:style>
  <w:style w:styleId="LightShading-Accent2" w:type="table">
    <w:name w:val="Light Shading Accent 2"/>
    <w:basedOn w:val="TableNormal"/>
    <w:uiPriority w:val="60"/>
    <w:rsid w:val="00FC693F"/>
    <w:pPr>
      <w:spacing w:after="0" w:line="240" w:lineRule="auto"/>
    </w:pPr>
    <w:rPr>
      <w:color w:themeColor="accent2" w:themeShade="BF" w:val="943634"/>
    </w:rPr>
    <w:tblPr>
      <w:tblStyleRowBandSize w:val="1"/>
      <w:tblStyleColBandSize w:val="1"/>
      <w:tblInd w:type="dxa" w:w="0"/>
      <w:tblBorders>
        <w:top w:color="C0504D" w:space="0" w:sz="8" w:themeColor="accent2" w:val="single"/>
        <w:bottom w:color="C0504D" w:space="0" w:sz="8" w:themeColor="accent2" w:val="single"/>
      </w:tblBorders>
      <w:tblCellMar>
        <w:top w:type="dxa" w:w="0"/>
        <w:left w:type="dxa" w:w="108"/>
        <w:bottom w:type="dxa" w:w="0"/>
        <w:right w:type="dxa" w:w="108"/>
      </w:tblCellMar>
    </w:tblPr>
    <w:tblStylePr w:type="firstRow">
      <w:pPr>
        <w:spacing w:after="0" w:before="0" w:line="240" w:lineRule="auto"/>
      </w:pPr>
      <w:rPr>
        <w:b/>
        <w:bCs/>
      </w:rPr>
      <w:tblPr/>
      <w:tcPr>
        <w:tcBorders>
          <w:top w:color="C0504D" w:space="0" w:sz="8" w:themeColor="accent2" w:val="single"/>
          <w:left w:val="nil"/>
          <w:bottom w:color="C0504D" w:space="0" w:sz="8" w:themeColor="accent2" w:val="single"/>
          <w:right w:val="nil"/>
          <w:insideH w:val="nil"/>
          <w:insideV w:val="nil"/>
        </w:tcBorders>
      </w:tcPr>
    </w:tblStylePr>
    <w:tblStylePr w:type="lastRow">
      <w:pPr>
        <w:spacing w:after="0" w:before="0" w:line="240" w:lineRule="auto"/>
      </w:pPr>
      <w:rPr>
        <w:b/>
        <w:bCs/>
      </w:rPr>
      <w:tblPr/>
      <w:tcPr>
        <w:tcBorders>
          <w:top w:color="C0504D" w:space="0" w:sz="8" w:themeColor="accent2" w:val="single"/>
          <w:left w:val="nil"/>
          <w:bottom w:color="C0504D" w:space="0" w:sz="8" w:themeColor="accent2"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EFD3D2" w:themeFill="accent2" w:themeFillTint="3F" w:val="clear"/>
      </w:tcPr>
    </w:tblStylePr>
    <w:tblStylePr w:type="band1Horz">
      <w:tblPr/>
      <w:tcPr>
        <w:tcBorders>
          <w:left w:val="nil"/>
          <w:right w:val="nil"/>
          <w:insideH w:val="nil"/>
          <w:insideV w:val="nil"/>
        </w:tcBorders>
        <w:shd w:color="auto" w:fill="EFD3D2" w:themeFill="accent2" w:themeFillTint="3F" w:val="clear"/>
      </w:tcPr>
    </w:tblStylePr>
  </w:style>
  <w:style w:styleId="LightShading-Accent3" w:type="table">
    <w:name w:val="Light Shading Accent 3"/>
    <w:basedOn w:val="TableNormal"/>
    <w:uiPriority w:val="60"/>
    <w:rsid w:val="00FC693F"/>
    <w:pPr>
      <w:spacing w:after="0" w:line="240" w:lineRule="auto"/>
    </w:pPr>
    <w:rPr>
      <w:color w:themeColor="accent3" w:themeShade="BF" w:val="76923C"/>
    </w:rPr>
    <w:tblPr>
      <w:tblStyleRowBandSize w:val="1"/>
      <w:tblStyleColBandSize w:val="1"/>
      <w:tblInd w:type="dxa" w:w="0"/>
      <w:tblBorders>
        <w:top w:color="9BBB59" w:space="0" w:sz="8" w:themeColor="accent3" w:val="single"/>
        <w:bottom w:color="9BBB59" w:space="0" w:sz="8" w:themeColor="accent3" w:val="single"/>
      </w:tblBorders>
      <w:tblCellMar>
        <w:top w:type="dxa" w:w="0"/>
        <w:left w:type="dxa" w:w="108"/>
        <w:bottom w:type="dxa" w:w="0"/>
        <w:right w:type="dxa" w:w="108"/>
      </w:tblCellMar>
    </w:tblPr>
    <w:tblStylePr w:type="firstRow">
      <w:pPr>
        <w:spacing w:after="0" w:before="0" w:line="240" w:lineRule="auto"/>
      </w:pPr>
      <w:rPr>
        <w:b/>
        <w:bCs/>
      </w:rPr>
      <w:tblPr/>
      <w:tcPr>
        <w:tcBorders>
          <w:top w:color="9BBB59" w:space="0" w:sz="8" w:themeColor="accent3" w:val="single"/>
          <w:left w:val="nil"/>
          <w:bottom w:color="9BBB59" w:space="0" w:sz="8" w:themeColor="accent3" w:val="single"/>
          <w:right w:val="nil"/>
          <w:insideH w:val="nil"/>
          <w:insideV w:val="nil"/>
        </w:tcBorders>
      </w:tcPr>
    </w:tblStylePr>
    <w:tblStylePr w:type="lastRow">
      <w:pPr>
        <w:spacing w:after="0" w:before="0" w:line="240" w:lineRule="auto"/>
      </w:pPr>
      <w:rPr>
        <w:b/>
        <w:bCs/>
      </w:rPr>
      <w:tblPr/>
      <w:tcPr>
        <w:tcBorders>
          <w:top w:color="9BBB59" w:space="0" w:sz="8" w:themeColor="accent3" w:val="single"/>
          <w:left w:val="nil"/>
          <w:bottom w:color="9BBB59" w:space="0" w:sz="8" w:themeColor="accent3"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E6EED5" w:themeFill="accent3" w:themeFillTint="3F" w:val="clear"/>
      </w:tcPr>
    </w:tblStylePr>
    <w:tblStylePr w:type="band1Horz">
      <w:tblPr/>
      <w:tcPr>
        <w:tcBorders>
          <w:left w:val="nil"/>
          <w:right w:val="nil"/>
          <w:insideH w:val="nil"/>
          <w:insideV w:val="nil"/>
        </w:tcBorders>
        <w:shd w:color="auto" w:fill="E6EED5" w:themeFill="accent3" w:themeFillTint="3F" w:val="clear"/>
      </w:tcPr>
    </w:tblStylePr>
  </w:style>
  <w:style w:styleId="LightShading-Accent4" w:type="table">
    <w:name w:val="Light Shading Accent 4"/>
    <w:basedOn w:val="TableNormal"/>
    <w:uiPriority w:val="60"/>
    <w:rsid w:val="00FC693F"/>
    <w:pPr>
      <w:spacing w:after="0" w:line="240" w:lineRule="auto"/>
    </w:pPr>
    <w:rPr>
      <w:color w:themeColor="accent4" w:themeShade="BF" w:val="5F497A"/>
    </w:rPr>
    <w:tblPr>
      <w:tblStyleRowBandSize w:val="1"/>
      <w:tblStyleColBandSize w:val="1"/>
      <w:tblInd w:type="dxa" w:w="0"/>
      <w:tblBorders>
        <w:top w:color="8064A2" w:space="0" w:sz="8" w:themeColor="accent4" w:val="single"/>
        <w:bottom w:color="8064A2" w:space="0" w:sz="8" w:themeColor="accent4" w:val="single"/>
      </w:tblBorders>
      <w:tblCellMar>
        <w:top w:type="dxa" w:w="0"/>
        <w:left w:type="dxa" w:w="108"/>
        <w:bottom w:type="dxa" w:w="0"/>
        <w:right w:type="dxa" w:w="108"/>
      </w:tblCellMar>
    </w:tblPr>
    <w:tblStylePr w:type="firstRow">
      <w:pPr>
        <w:spacing w:after="0" w:before="0" w:line="240" w:lineRule="auto"/>
      </w:pPr>
      <w:rPr>
        <w:b/>
        <w:bCs/>
      </w:rPr>
      <w:tblPr/>
      <w:tcPr>
        <w:tcBorders>
          <w:top w:color="8064A2" w:space="0" w:sz="8" w:themeColor="accent4" w:val="single"/>
          <w:left w:val="nil"/>
          <w:bottom w:color="8064A2" w:space="0" w:sz="8" w:themeColor="accent4" w:val="single"/>
          <w:right w:val="nil"/>
          <w:insideH w:val="nil"/>
          <w:insideV w:val="nil"/>
        </w:tcBorders>
      </w:tcPr>
    </w:tblStylePr>
    <w:tblStylePr w:type="lastRow">
      <w:pPr>
        <w:spacing w:after="0" w:before="0" w:line="240" w:lineRule="auto"/>
      </w:pPr>
      <w:rPr>
        <w:b/>
        <w:bCs/>
      </w:rPr>
      <w:tblPr/>
      <w:tcPr>
        <w:tcBorders>
          <w:top w:color="8064A2" w:space="0" w:sz="8" w:themeColor="accent4" w:val="single"/>
          <w:left w:val="nil"/>
          <w:bottom w:color="8064A2" w:space="0" w:sz="8" w:themeColor="accent4"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DFD8E8" w:themeFill="accent4" w:themeFillTint="3F" w:val="clear"/>
      </w:tcPr>
    </w:tblStylePr>
    <w:tblStylePr w:type="band1Horz">
      <w:tblPr/>
      <w:tcPr>
        <w:tcBorders>
          <w:left w:val="nil"/>
          <w:right w:val="nil"/>
          <w:insideH w:val="nil"/>
          <w:insideV w:val="nil"/>
        </w:tcBorders>
        <w:shd w:color="auto" w:fill="DFD8E8" w:themeFill="accent4" w:themeFillTint="3F" w:val="clear"/>
      </w:tcPr>
    </w:tblStylePr>
  </w:style>
  <w:style w:styleId="LightShading-Accent5" w:type="table">
    <w:name w:val="Light Shading Accent 5"/>
    <w:basedOn w:val="TableNormal"/>
    <w:uiPriority w:val="60"/>
    <w:rsid w:val="00FC693F"/>
    <w:pPr>
      <w:spacing w:after="0" w:line="240" w:lineRule="auto"/>
    </w:pPr>
    <w:rPr>
      <w:color w:themeColor="accent5" w:themeShade="BF" w:val="31849B"/>
    </w:rPr>
    <w:tblPr>
      <w:tblStyleRowBandSize w:val="1"/>
      <w:tblStyleColBandSize w:val="1"/>
      <w:tblInd w:type="dxa" w:w="0"/>
      <w:tblBorders>
        <w:top w:color="4BACC6" w:space="0" w:sz="8" w:themeColor="accent5" w:val="single"/>
        <w:bottom w:color="4BACC6" w:space="0" w:sz="8" w:themeColor="accent5" w:val="single"/>
      </w:tblBorders>
      <w:tblCellMar>
        <w:top w:type="dxa" w:w="0"/>
        <w:left w:type="dxa" w:w="108"/>
        <w:bottom w:type="dxa" w:w="0"/>
        <w:right w:type="dxa" w:w="108"/>
      </w:tblCellMar>
    </w:tblPr>
    <w:tblStylePr w:type="firstRow">
      <w:pPr>
        <w:spacing w:after="0" w:before="0" w:line="240" w:lineRule="auto"/>
      </w:pPr>
      <w:rPr>
        <w:b/>
        <w:bCs/>
      </w:rPr>
      <w:tblPr/>
      <w:tcPr>
        <w:tcBorders>
          <w:top w:color="4BACC6" w:space="0" w:sz="8" w:themeColor="accent5" w:val="single"/>
          <w:left w:val="nil"/>
          <w:bottom w:color="4BACC6" w:space="0" w:sz="8" w:themeColor="accent5" w:val="single"/>
          <w:right w:val="nil"/>
          <w:insideH w:val="nil"/>
          <w:insideV w:val="nil"/>
        </w:tcBorders>
      </w:tcPr>
    </w:tblStylePr>
    <w:tblStylePr w:type="lastRow">
      <w:pPr>
        <w:spacing w:after="0" w:before="0" w:line="240" w:lineRule="auto"/>
      </w:pPr>
      <w:rPr>
        <w:b/>
        <w:bCs/>
      </w:rPr>
      <w:tblPr/>
      <w:tcPr>
        <w:tcBorders>
          <w:top w:color="4BACC6" w:space="0" w:sz="8" w:themeColor="accent5" w:val="single"/>
          <w:left w:val="nil"/>
          <w:bottom w:color="4BACC6" w:space="0" w:sz="8" w:themeColor="accent5"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D2EAF1" w:themeFill="accent5" w:themeFillTint="3F" w:val="clear"/>
      </w:tcPr>
    </w:tblStylePr>
    <w:tblStylePr w:type="band1Horz">
      <w:tblPr/>
      <w:tcPr>
        <w:tcBorders>
          <w:left w:val="nil"/>
          <w:right w:val="nil"/>
          <w:insideH w:val="nil"/>
          <w:insideV w:val="nil"/>
        </w:tcBorders>
        <w:shd w:color="auto" w:fill="D2EAF1" w:themeFill="accent5" w:themeFillTint="3F" w:val="clear"/>
      </w:tcPr>
    </w:tblStylePr>
  </w:style>
  <w:style w:styleId="LightShading-Accent6" w:type="table">
    <w:name w:val="Light Shading Accent 6"/>
    <w:basedOn w:val="TableNormal"/>
    <w:uiPriority w:val="60"/>
    <w:rsid w:val="00FC693F"/>
    <w:pPr>
      <w:spacing w:after="0" w:line="240" w:lineRule="auto"/>
    </w:pPr>
    <w:rPr>
      <w:color w:themeColor="accent6" w:themeShade="BF" w:val="E36C0A"/>
    </w:rPr>
    <w:tblPr>
      <w:tblStyleRowBandSize w:val="1"/>
      <w:tblStyleColBandSize w:val="1"/>
      <w:tblInd w:type="dxa" w:w="0"/>
      <w:tblBorders>
        <w:top w:color="F79646" w:space="0" w:sz="8" w:themeColor="accent6" w:val="single"/>
        <w:bottom w:color="F79646" w:space="0" w:sz="8" w:themeColor="accent6" w:val="single"/>
      </w:tblBorders>
      <w:tblCellMar>
        <w:top w:type="dxa" w:w="0"/>
        <w:left w:type="dxa" w:w="108"/>
        <w:bottom w:type="dxa" w:w="0"/>
        <w:right w:type="dxa" w:w="108"/>
      </w:tblCellMar>
    </w:tblPr>
    <w:tblStylePr w:type="firstRow">
      <w:pPr>
        <w:spacing w:after="0" w:before="0" w:line="240" w:lineRule="auto"/>
      </w:pPr>
      <w:rPr>
        <w:b/>
        <w:bCs/>
      </w:rPr>
      <w:tblPr/>
      <w:tcPr>
        <w:tcBorders>
          <w:top w:color="F79646" w:space="0" w:sz="8" w:themeColor="accent6" w:val="single"/>
          <w:left w:val="nil"/>
          <w:bottom w:color="F79646" w:space="0" w:sz="8" w:themeColor="accent6" w:val="single"/>
          <w:right w:val="nil"/>
          <w:insideH w:val="nil"/>
          <w:insideV w:val="nil"/>
        </w:tcBorders>
      </w:tcPr>
    </w:tblStylePr>
    <w:tblStylePr w:type="lastRow">
      <w:pPr>
        <w:spacing w:after="0" w:before="0" w:line="240" w:lineRule="auto"/>
      </w:pPr>
      <w:rPr>
        <w:b/>
        <w:bCs/>
      </w:rPr>
      <w:tblPr/>
      <w:tcPr>
        <w:tcBorders>
          <w:top w:color="F79646" w:space="0" w:sz="8" w:themeColor="accent6" w:val="single"/>
          <w:left w:val="nil"/>
          <w:bottom w:color="F79646" w:space="0" w:sz="8" w:themeColor="accent6"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FDE4D0" w:themeFill="accent6" w:themeFillTint="3F" w:val="clear"/>
      </w:tcPr>
    </w:tblStylePr>
    <w:tblStylePr w:type="band1Horz">
      <w:tblPr/>
      <w:tcPr>
        <w:tcBorders>
          <w:left w:val="nil"/>
          <w:right w:val="nil"/>
          <w:insideH w:val="nil"/>
          <w:insideV w:val="nil"/>
        </w:tcBorders>
        <w:shd w:color="auto" w:fill="FDE4D0" w:themeFill="accent6" w:themeFillTint="3F" w:val="clear"/>
      </w:tcPr>
    </w:tblStylePr>
  </w:style>
  <w:style w:styleId="LightList" w:type="table">
    <w:name w:val="Light List"/>
    <w:basedOn w:val="TableNormal"/>
    <w:uiPriority w:val="61"/>
    <w:rsid w:val="00FC693F"/>
    <w:pPr>
      <w:spacing w:after="0" w:line="240" w:lineRule="auto"/>
    </w:pPr>
    <w:tblPr>
      <w:tblStyleRowBandSize w:val="1"/>
      <w:tblStyleColBandSize w:val="1"/>
      <w:tblInd w:type="dxa" w:w="0"/>
      <w:tblBorders>
        <w:top w:color="000000" w:space="0" w:sz="8" w:themeColor="text1" w:val="single"/>
        <w:left w:color="000000" w:space="0" w:sz="8" w:themeColor="text1" w:val="single"/>
        <w:bottom w:color="000000" w:space="0" w:sz="8" w:themeColor="text1" w:val="single"/>
        <w:right w:color="000000" w:space="0" w:sz="8" w:themeColor="text1" w:val="single"/>
      </w:tblBorders>
      <w:tblCellMar>
        <w:top w:type="dxa" w:w="0"/>
        <w:left w:type="dxa" w:w="108"/>
        <w:bottom w:type="dxa" w:w="0"/>
        <w:right w:type="dxa" w:w="108"/>
      </w:tblCellMar>
    </w:tblPr>
    <w:tblStylePr w:type="firstRow">
      <w:pPr>
        <w:spacing w:after="0" w:before="0" w:line="240" w:lineRule="auto"/>
      </w:pPr>
      <w:rPr>
        <w:b/>
        <w:bCs/>
        <w:color w:themeColor="background1" w:val="FFFFFF"/>
      </w:rPr>
      <w:tblPr/>
      <w:tcPr>
        <w:shd w:color="auto" w:fill="000000" w:themeFill="text1" w:val="clear"/>
      </w:tcPr>
    </w:tblStylePr>
    <w:tblStylePr w:type="lastRow">
      <w:pPr>
        <w:spacing w:after="0" w:before="0" w:line="240" w:lineRule="auto"/>
      </w:pPr>
      <w:rPr>
        <w:b/>
        <w:bCs/>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bCs/>
      </w:rPr>
    </w:tblStylePr>
    <w:tblStylePr w:type="lastCol">
      <w:rPr>
        <w:b/>
        <w:bCs/>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styleId="LightList-Accent1" w:type="table">
    <w:name w:val="Light List Accent 1"/>
    <w:basedOn w:val="TableNormal"/>
    <w:uiPriority w:val="61"/>
    <w:rsid w:val="00FC693F"/>
    <w:pPr>
      <w:spacing w:after="0" w:line="240" w:lineRule="auto"/>
    </w:pPr>
    <w:tblPr>
      <w:tblStyleRowBandSize w:val="1"/>
      <w:tblStyleColBandSize w:val="1"/>
      <w:tblInd w:type="dxa" w:w="0"/>
      <w:tblBorders>
        <w:top w:color="4F81BD" w:space="0" w:sz="8" w:themeColor="accent1" w:val="single"/>
        <w:left w:color="4F81BD" w:space="0" w:sz="8" w:themeColor="accent1" w:val="single"/>
        <w:bottom w:color="4F81BD" w:space="0" w:sz="8" w:themeColor="accent1" w:val="single"/>
        <w:right w:color="4F81BD" w:space="0" w:sz="8" w:themeColor="accent1" w:val="single"/>
      </w:tblBorders>
      <w:tblCellMar>
        <w:top w:type="dxa" w:w="0"/>
        <w:left w:type="dxa" w:w="108"/>
        <w:bottom w:type="dxa" w:w="0"/>
        <w:right w:type="dxa" w:w="108"/>
      </w:tblCellMar>
    </w:tblPr>
    <w:tblStylePr w:type="firstRow">
      <w:pPr>
        <w:spacing w:after="0" w:before="0" w:line="240" w:lineRule="auto"/>
      </w:pPr>
      <w:rPr>
        <w:b/>
        <w:bCs/>
        <w:color w:themeColor="background1" w:val="FFFFFF"/>
      </w:rPr>
      <w:tblPr/>
      <w:tcPr>
        <w:shd w:color="auto" w:fill="4F81BD" w:themeFill="accent1" w:val="clear"/>
      </w:tcPr>
    </w:tblStylePr>
    <w:tblStylePr w:type="lastRow">
      <w:pPr>
        <w:spacing w:after="0" w:before="0" w:line="240" w:lineRule="auto"/>
      </w:pPr>
      <w:rPr>
        <w:b/>
        <w:bCs/>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bCs/>
      </w:rPr>
    </w:tblStylePr>
    <w:tblStylePr w:type="lastCol">
      <w:rPr>
        <w:b/>
        <w:bCs/>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styleId="LightList-Accent2" w:type="table">
    <w:name w:val="Light List Accent 2"/>
    <w:basedOn w:val="TableNormal"/>
    <w:uiPriority w:val="61"/>
    <w:rsid w:val="00CB0664"/>
    <w:pPr>
      <w:spacing w:after="0" w:line="240" w:lineRule="auto"/>
    </w:pPr>
    <w:tblPr>
      <w:tblStyleRowBandSize w:val="1"/>
      <w:tblStyleColBandSize w:val="1"/>
      <w:tblInd w:type="dxa" w:w="0"/>
      <w:tblBorders>
        <w:top w:color="C0504D" w:space="0" w:sz="8" w:themeColor="accent2" w:val="single"/>
        <w:left w:color="C0504D" w:space="0" w:sz="8" w:themeColor="accent2" w:val="single"/>
        <w:bottom w:color="C0504D" w:space="0" w:sz="8" w:themeColor="accent2" w:val="single"/>
        <w:right w:color="C0504D" w:space="0" w:sz="8" w:themeColor="accent2" w:val="single"/>
      </w:tblBorders>
      <w:tblCellMar>
        <w:top w:type="dxa" w:w="0"/>
        <w:left w:type="dxa" w:w="108"/>
        <w:bottom w:type="dxa" w:w="0"/>
        <w:right w:type="dxa" w:w="108"/>
      </w:tblCellMar>
    </w:tblPr>
    <w:tblStylePr w:type="firstRow">
      <w:pPr>
        <w:spacing w:after="0" w:before="0" w:line="240" w:lineRule="auto"/>
      </w:pPr>
      <w:rPr>
        <w:b/>
        <w:bCs/>
        <w:color w:themeColor="background1" w:val="FFFFFF"/>
      </w:rPr>
      <w:tblPr/>
      <w:tcPr>
        <w:shd w:color="auto" w:fill="C0504D" w:themeFill="accent2" w:val="clear"/>
      </w:tcPr>
    </w:tblStylePr>
    <w:tblStylePr w:type="lastRow">
      <w:pPr>
        <w:spacing w:after="0" w:before="0" w:line="240" w:lineRule="auto"/>
      </w:pPr>
      <w:rPr>
        <w:b/>
        <w:bCs/>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bCs/>
      </w:rPr>
    </w:tblStylePr>
    <w:tblStylePr w:type="lastCol">
      <w:rPr>
        <w:b/>
        <w:bCs/>
      </w:r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styleId="LightList-Accent3" w:type="table">
    <w:name w:val="Light List Accent 3"/>
    <w:basedOn w:val="TableNormal"/>
    <w:uiPriority w:val="61"/>
    <w:rsid w:val="00CB0664"/>
    <w:pPr>
      <w:spacing w:after="0" w:line="240" w:lineRule="auto"/>
    </w:pPr>
    <w:tblPr>
      <w:tblStyleRowBandSize w:val="1"/>
      <w:tblStyleColBandSize w:val="1"/>
      <w:tblInd w:type="dxa" w:w="0"/>
      <w:tblBorders>
        <w:top w:color="9BBB59" w:space="0" w:sz="8" w:themeColor="accent3" w:val="single"/>
        <w:left w:color="9BBB59" w:space="0" w:sz="8" w:themeColor="accent3" w:val="single"/>
        <w:bottom w:color="9BBB59" w:space="0" w:sz="8" w:themeColor="accent3" w:val="single"/>
        <w:right w:color="9BBB59" w:space="0" w:sz="8" w:themeColor="accent3" w:val="single"/>
      </w:tblBorders>
      <w:tblCellMar>
        <w:top w:type="dxa" w:w="0"/>
        <w:left w:type="dxa" w:w="108"/>
        <w:bottom w:type="dxa" w:w="0"/>
        <w:right w:type="dxa" w:w="108"/>
      </w:tblCellMar>
    </w:tblPr>
    <w:tblStylePr w:type="firstRow">
      <w:pPr>
        <w:spacing w:after="0" w:before="0" w:line="240" w:lineRule="auto"/>
      </w:pPr>
      <w:rPr>
        <w:b/>
        <w:bCs/>
        <w:color w:themeColor="background1" w:val="FFFFFF"/>
      </w:rPr>
      <w:tblPr/>
      <w:tcPr>
        <w:shd w:color="auto" w:fill="9BBB59" w:themeFill="accent3" w:val="clear"/>
      </w:tcPr>
    </w:tblStylePr>
    <w:tblStylePr w:type="lastRow">
      <w:pPr>
        <w:spacing w:after="0" w:before="0" w:line="240" w:lineRule="auto"/>
      </w:pPr>
      <w:rPr>
        <w:b/>
        <w:bCs/>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bCs/>
      </w:rPr>
    </w:tblStylePr>
    <w:tblStylePr w:type="lastCol">
      <w:rPr>
        <w:b/>
        <w:bCs/>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styleId="LightList-Accent4" w:type="table">
    <w:name w:val="Light List Accent 4"/>
    <w:basedOn w:val="TableNormal"/>
    <w:uiPriority w:val="61"/>
    <w:rsid w:val="00CB0664"/>
    <w:pPr>
      <w:spacing w:after="0" w:line="240" w:lineRule="auto"/>
    </w:pPr>
    <w:tblPr>
      <w:tblStyleRowBandSize w:val="1"/>
      <w:tblStyleColBandSize w:val="1"/>
      <w:tblInd w:type="dxa" w:w="0"/>
      <w:tblBorders>
        <w:top w:color="8064A2" w:space="0" w:sz="8" w:themeColor="accent4" w:val="single"/>
        <w:left w:color="8064A2" w:space="0" w:sz="8" w:themeColor="accent4" w:val="single"/>
        <w:bottom w:color="8064A2" w:space="0" w:sz="8" w:themeColor="accent4" w:val="single"/>
        <w:right w:color="8064A2" w:space="0" w:sz="8" w:themeColor="accent4" w:val="single"/>
      </w:tblBorders>
      <w:tblCellMar>
        <w:top w:type="dxa" w:w="0"/>
        <w:left w:type="dxa" w:w="108"/>
        <w:bottom w:type="dxa" w:w="0"/>
        <w:right w:type="dxa" w:w="108"/>
      </w:tblCellMar>
    </w:tblPr>
    <w:tblStylePr w:type="firstRow">
      <w:pPr>
        <w:spacing w:after="0" w:before="0" w:line="240" w:lineRule="auto"/>
      </w:pPr>
      <w:rPr>
        <w:b/>
        <w:bCs/>
        <w:color w:themeColor="background1" w:val="FFFFFF"/>
      </w:rPr>
      <w:tblPr/>
      <w:tcPr>
        <w:shd w:color="auto" w:fill="8064A2" w:themeFill="accent4" w:val="clear"/>
      </w:tcPr>
    </w:tblStylePr>
    <w:tblStylePr w:type="lastRow">
      <w:pPr>
        <w:spacing w:after="0" w:before="0" w:line="240" w:lineRule="auto"/>
      </w:pPr>
      <w:rPr>
        <w:b/>
        <w:bCs/>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tcBorders>
      </w:tcPr>
    </w:tblStylePr>
    <w:tblStylePr w:type="firstCol">
      <w:rPr>
        <w:b/>
        <w:bCs/>
      </w:rPr>
    </w:tblStylePr>
    <w:tblStylePr w:type="lastCol">
      <w:rPr>
        <w:b/>
        <w:bCs/>
      </w:r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style>
  <w:style w:styleId="LightList-Accent5" w:type="table">
    <w:name w:val="Light List Accent 5"/>
    <w:basedOn w:val="TableNormal"/>
    <w:uiPriority w:val="61"/>
    <w:rsid w:val="00CB0664"/>
    <w:pPr>
      <w:spacing w:after="0" w:line="240" w:lineRule="auto"/>
    </w:pPr>
    <w:tblPr>
      <w:tblStyleRowBandSize w:val="1"/>
      <w:tblStyleColBandSize w:val="1"/>
      <w:tblInd w:type="dxa" w:w="0"/>
      <w:tblBorders>
        <w:top w:color="4BACC6" w:space="0" w:sz="8" w:themeColor="accent5" w:val="single"/>
        <w:left w:color="4BACC6" w:space="0" w:sz="8" w:themeColor="accent5" w:val="single"/>
        <w:bottom w:color="4BACC6" w:space="0" w:sz="8" w:themeColor="accent5" w:val="single"/>
        <w:right w:color="4BACC6" w:space="0" w:sz="8" w:themeColor="accent5" w:val="single"/>
      </w:tblBorders>
      <w:tblCellMar>
        <w:top w:type="dxa" w:w="0"/>
        <w:left w:type="dxa" w:w="108"/>
        <w:bottom w:type="dxa" w:w="0"/>
        <w:right w:type="dxa" w:w="108"/>
      </w:tblCellMar>
    </w:tblPr>
    <w:tblStylePr w:type="firstRow">
      <w:pPr>
        <w:spacing w:after="0" w:before="0" w:line="240" w:lineRule="auto"/>
      </w:pPr>
      <w:rPr>
        <w:b/>
        <w:bCs/>
        <w:color w:themeColor="background1" w:val="FFFFFF"/>
      </w:rPr>
      <w:tblPr/>
      <w:tcPr>
        <w:shd w:color="auto" w:fill="4BACC6" w:themeFill="accent5" w:val="clear"/>
      </w:tcPr>
    </w:tblStylePr>
    <w:tblStylePr w:type="lastRow">
      <w:pPr>
        <w:spacing w:after="0" w:before="0" w:line="240" w:lineRule="auto"/>
      </w:pPr>
      <w:rPr>
        <w:b/>
        <w:bCs/>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bCs/>
      </w:rPr>
    </w:tblStylePr>
    <w:tblStylePr w:type="lastCol">
      <w:rPr>
        <w:b/>
        <w:bCs/>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styleId="LightList-Accent6" w:type="table">
    <w:name w:val="Light List Accent 6"/>
    <w:basedOn w:val="TableNormal"/>
    <w:uiPriority w:val="61"/>
    <w:rsid w:val="00CB0664"/>
    <w:pPr>
      <w:spacing w:after="0" w:line="240" w:lineRule="auto"/>
    </w:pPr>
    <w:tblPr>
      <w:tblStyleRowBandSize w:val="1"/>
      <w:tblStyleColBandSize w:val="1"/>
      <w:tblInd w:type="dxa" w:w="0"/>
      <w:tblBorders>
        <w:top w:color="F79646" w:space="0" w:sz="8" w:themeColor="accent6" w:val="single"/>
        <w:left w:color="F79646" w:space="0" w:sz="8" w:themeColor="accent6" w:val="single"/>
        <w:bottom w:color="F79646" w:space="0" w:sz="8" w:themeColor="accent6" w:val="single"/>
        <w:right w:color="F79646" w:space="0" w:sz="8" w:themeColor="accent6" w:val="single"/>
      </w:tblBorders>
      <w:tblCellMar>
        <w:top w:type="dxa" w:w="0"/>
        <w:left w:type="dxa" w:w="108"/>
        <w:bottom w:type="dxa" w:w="0"/>
        <w:right w:type="dxa" w:w="108"/>
      </w:tblCellMar>
    </w:tblPr>
    <w:tblStylePr w:type="firstRow">
      <w:pPr>
        <w:spacing w:after="0" w:before="0" w:line="240" w:lineRule="auto"/>
      </w:pPr>
      <w:rPr>
        <w:b/>
        <w:bCs/>
        <w:color w:themeColor="background1" w:val="FFFFFF"/>
      </w:rPr>
      <w:tblPr/>
      <w:tcPr>
        <w:shd w:color="auto" w:fill="F79646" w:themeFill="accent6" w:val="clear"/>
      </w:tcPr>
    </w:tblStylePr>
    <w:tblStylePr w:type="lastRow">
      <w:pPr>
        <w:spacing w:after="0" w:before="0" w:line="240" w:lineRule="auto"/>
      </w:pPr>
      <w:rPr>
        <w:b/>
        <w:bCs/>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tcBorders>
      </w:tcPr>
    </w:tblStylePr>
    <w:tblStylePr w:type="firstCol">
      <w:rPr>
        <w:b/>
        <w:bCs/>
      </w:rPr>
    </w:tblStylePr>
    <w:tblStylePr w:type="lastCol">
      <w:rPr>
        <w:b/>
        <w:bCs/>
      </w:r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style>
  <w:style w:styleId="LightGrid" w:type="table">
    <w:name w:val="Light Grid"/>
    <w:basedOn w:val="TableNormal"/>
    <w:uiPriority w:val="62"/>
    <w:rsid w:val="00CB0664"/>
    <w:pPr>
      <w:spacing w:after="0" w:line="240" w:lineRule="auto"/>
    </w:pPr>
    <w:tblPr>
      <w:tblStyleRowBandSize w:val="1"/>
      <w:tblStyleColBandSize w:val="1"/>
      <w:tblInd w:type="dxa" w:w="0"/>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CellMar>
        <w:top w:type="dxa" w:w="0"/>
        <w:left w:type="dxa" w:w="108"/>
        <w:bottom w:type="dxa" w:w="0"/>
        <w:right w:type="dxa" w:w="108"/>
      </w:tblCellMar>
    </w:tblPr>
    <w:tblStylePr w:type="firstRow">
      <w:pPr>
        <w:spacing w:after="0" w:before="0" w:line="240" w:lineRule="auto"/>
      </w:pPr>
      <w:rPr>
        <w:rFonts w:asciiTheme="majorHAnsi" w:cstheme="majorBidi" w:eastAsiaTheme="majorEastAsia" w:hAnsiTheme="majorHAnsi"/>
        <w:b/>
        <w:bCs/>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bCs/>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val="nil"/>
          <w:insideV w:color="000000" w:space="0" w:sz="8" w:themeColor="text1"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styleId="LightGrid-Accent1" w:type="table">
    <w:name w:val="Light Grid Accent 1"/>
    <w:basedOn w:val="TableNormal"/>
    <w:uiPriority w:val="62"/>
    <w:rsid w:val="00CB0664"/>
    <w:pPr>
      <w:spacing w:after="0" w:line="240" w:lineRule="auto"/>
    </w:pPr>
    <w:tblPr>
      <w:tblStyleRowBandSize w:val="1"/>
      <w:tblStyleColBandSize w:val="1"/>
      <w:tblInd w:type="dxa" w:w="0"/>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CellMar>
        <w:top w:type="dxa" w:w="0"/>
        <w:left w:type="dxa" w:w="108"/>
        <w:bottom w:type="dxa" w:w="0"/>
        <w:right w:type="dxa" w:w="108"/>
      </w:tblCellMar>
    </w:tblPr>
    <w:tblStylePr w:type="firstRow">
      <w:pPr>
        <w:spacing w:after="0" w:before="0" w:line="240" w:lineRule="auto"/>
      </w:pPr>
      <w:rPr>
        <w:rFonts w:asciiTheme="majorHAnsi" w:cstheme="majorBidi" w:eastAsiaTheme="majorEastAsia" w:hAnsiTheme="majorHAnsi"/>
        <w:b/>
        <w:bCs/>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bCs/>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val="nil"/>
          <w:insideV w:color="4F81BD" w:space="0" w:sz="8" w:themeColor="accent1"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styleId="LightGrid-Accent2" w:type="table">
    <w:name w:val="Light Grid Accent 2"/>
    <w:basedOn w:val="TableNormal"/>
    <w:uiPriority w:val="62"/>
    <w:rsid w:val="00CB0664"/>
    <w:pPr>
      <w:spacing w:after="0" w:line="240" w:lineRule="auto"/>
    </w:pPr>
    <w:tblPr>
      <w:tblStyleRowBandSize w:val="1"/>
      <w:tblStyleColBandSize w:val="1"/>
      <w:tblInd w:type="dxa" w:w="0"/>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CellMar>
        <w:top w:type="dxa" w:w="0"/>
        <w:left w:type="dxa" w:w="108"/>
        <w:bottom w:type="dxa" w:w="0"/>
        <w:right w:type="dxa" w:w="108"/>
      </w:tblCellMar>
    </w:tblPr>
    <w:tblStylePr w:type="firstRow">
      <w:pPr>
        <w:spacing w:after="0" w:before="0" w:line="240" w:lineRule="auto"/>
      </w:pPr>
      <w:rPr>
        <w:rFonts w:asciiTheme="majorHAnsi" w:cstheme="majorBidi" w:eastAsiaTheme="majorEastAsia" w:hAnsiTheme="majorHAnsi"/>
        <w:b/>
        <w:bCs/>
      </w:rPr>
      <w:tblPr/>
      <w:tcPr>
        <w:tcBorders>
          <w:top w:color="C0504D" w:space="0" w:sz="8" w:themeColor="accent2" w:val="single"/>
          <w:left w:color="C0504D" w:space="0" w:sz="8" w:themeColor="accent2" w:val="single"/>
          <w:bottom w:color="C0504D" w:space="0" w:sz="18" w:themeColor="accent2" w:val="single"/>
          <w:right w:color="C0504D" w:space="0" w:sz="8" w:themeColor="accent2" w:val="single"/>
          <w:insideH w:val="nil"/>
          <w:insideV w:color="C0504D" w:space="0" w:sz="8" w:themeColor="accent2" w:val="single"/>
        </w:tcBorders>
      </w:tcPr>
    </w:tblStylePr>
    <w:tblStylePr w:type="lastRow">
      <w:pPr>
        <w:spacing w:after="0" w:before="0" w:line="240" w:lineRule="auto"/>
      </w:pPr>
      <w:rPr>
        <w:rFonts w:asciiTheme="majorHAnsi" w:cstheme="majorBidi" w:eastAsiaTheme="majorEastAsia" w:hAnsiTheme="majorHAnsi"/>
        <w:b/>
        <w:bCs/>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val="nil"/>
          <w:insideV w:color="C0504D" w:space="0" w:sz="8" w:themeColor="accent2"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shd w:color="auto" w:fill="EFD3D2" w:themeFill="accent2" w:themeFillTint="3F" w:val="clear"/>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shd w:color="auto" w:fill="EFD3D2" w:themeFill="accent2" w:themeFillTint="3F" w:val="clear"/>
      </w:tcPr>
    </w:tblStylePr>
    <w:tblStylePr w:type="band2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tcPr>
    </w:tblStylePr>
  </w:style>
  <w:style w:styleId="LightGrid-Accent3" w:type="table">
    <w:name w:val="Light Grid Accent 3"/>
    <w:basedOn w:val="TableNormal"/>
    <w:uiPriority w:val="62"/>
    <w:rsid w:val="00CB0664"/>
    <w:pPr>
      <w:spacing w:after="0" w:line="240" w:lineRule="auto"/>
    </w:pPr>
    <w:tblPr>
      <w:tblStyleRowBandSize w:val="1"/>
      <w:tblStyleColBandSize w:val="1"/>
      <w:tblInd w:type="dxa" w:w="0"/>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CellMar>
        <w:top w:type="dxa" w:w="0"/>
        <w:left w:type="dxa" w:w="108"/>
        <w:bottom w:type="dxa" w:w="0"/>
        <w:right w:type="dxa" w:w="108"/>
      </w:tblCellMar>
    </w:tblPr>
    <w:tblStylePr w:type="firstRow">
      <w:pPr>
        <w:spacing w:after="0" w:before="0" w:line="240" w:lineRule="auto"/>
      </w:pPr>
      <w:rPr>
        <w:rFonts w:asciiTheme="majorHAnsi" w:cstheme="majorBidi" w:eastAsiaTheme="majorEastAsia" w:hAnsiTheme="majorHAnsi"/>
        <w:b/>
        <w:bCs/>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bCs/>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val="nil"/>
          <w:insideV w:color="9BBB59" w:space="0" w:sz="8" w:themeColor="accent3"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styleId="LightGrid-Accent4" w:type="table">
    <w:name w:val="Light Grid Accent 4"/>
    <w:basedOn w:val="TableNormal"/>
    <w:uiPriority w:val="62"/>
    <w:rsid w:val="00CB0664"/>
    <w:pPr>
      <w:spacing w:after="0" w:line="240" w:lineRule="auto"/>
    </w:pPr>
    <w:tblPr>
      <w:tblStyleRowBandSize w:val="1"/>
      <w:tblStyleColBandSize w:val="1"/>
      <w:tblInd w:type="dxa" w:w="0"/>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CellMar>
        <w:top w:type="dxa" w:w="0"/>
        <w:left w:type="dxa" w:w="108"/>
        <w:bottom w:type="dxa" w:w="0"/>
        <w:right w:type="dxa" w:w="108"/>
      </w:tblCellMar>
    </w:tblPr>
    <w:tblStylePr w:type="firstRow">
      <w:pPr>
        <w:spacing w:after="0" w:before="0" w:line="240" w:lineRule="auto"/>
      </w:pPr>
      <w:rPr>
        <w:rFonts w:asciiTheme="majorHAnsi" w:cstheme="majorBidi" w:eastAsiaTheme="majorEastAsia" w:hAnsiTheme="majorHAnsi"/>
        <w:b/>
        <w:bCs/>
      </w:rPr>
      <w:tblPr/>
      <w:tcPr>
        <w:tcBorders>
          <w:top w:color="8064A2" w:space="0" w:sz="8" w:themeColor="accent4" w:val="single"/>
          <w:left w:color="8064A2" w:space="0" w:sz="8" w:themeColor="accent4" w:val="single"/>
          <w:bottom w:color="8064A2" w:space="0" w:sz="18" w:themeColor="accent4" w:val="single"/>
          <w:right w:color="8064A2" w:space="0" w:sz="8" w:themeColor="accent4" w:val="single"/>
          <w:insideH w:val="nil"/>
          <w:insideV w:color="8064A2" w:space="0" w:sz="8" w:themeColor="accent4" w:val="single"/>
        </w:tcBorders>
      </w:tcPr>
    </w:tblStylePr>
    <w:tblStylePr w:type="lastRow">
      <w:pPr>
        <w:spacing w:after="0" w:before="0" w:line="240" w:lineRule="auto"/>
      </w:pPr>
      <w:rPr>
        <w:rFonts w:asciiTheme="majorHAnsi" w:cstheme="majorBidi" w:eastAsiaTheme="majorEastAsia" w:hAnsiTheme="majorHAnsi"/>
        <w:b/>
        <w:bCs/>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val="nil"/>
          <w:insideV w:color="8064A2" w:space="0" w:sz="8" w:themeColor="accent4"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shd w:color="auto" w:fill="DFD8E8" w:themeFill="accent4" w:themeFillTint="3F" w:val="clear"/>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shd w:color="auto" w:fill="DFD8E8" w:themeFill="accent4" w:themeFillTint="3F" w:val="clear"/>
      </w:tcPr>
    </w:tblStylePr>
    <w:tblStylePr w:type="band2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tcPr>
    </w:tblStylePr>
  </w:style>
  <w:style w:styleId="LightGrid-Accent5" w:type="table">
    <w:name w:val="Light Grid Accent 5"/>
    <w:basedOn w:val="TableNormal"/>
    <w:uiPriority w:val="62"/>
    <w:rsid w:val="00CB0664"/>
    <w:pPr>
      <w:spacing w:after="0" w:line="240" w:lineRule="auto"/>
    </w:pPr>
    <w:tblPr>
      <w:tblStyleRowBandSize w:val="1"/>
      <w:tblStyleColBandSize w:val="1"/>
      <w:tblInd w:type="dxa" w:w="0"/>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CellMar>
        <w:top w:type="dxa" w:w="0"/>
        <w:left w:type="dxa" w:w="108"/>
        <w:bottom w:type="dxa" w:w="0"/>
        <w:right w:type="dxa" w:w="108"/>
      </w:tblCellMar>
    </w:tblPr>
    <w:tblStylePr w:type="firstRow">
      <w:pPr>
        <w:spacing w:after="0" w:before="0" w:line="240" w:lineRule="auto"/>
      </w:pPr>
      <w:rPr>
        <w:rFonts w:asciiTheme="majorHAnsi" w:cstheme="majorBidi" w:eastAsiaTheme="majorEastAsia" w:hAnsiTheme="majorHAnsi"/>
        <w:b/>
        <w:bCs/>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bCs/>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val="nil"/>
          <w:insideV w:color="4BACC6" w:space="0" w:sz="8" w:themeColor="accent5"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styleId="LightGrid-Accent6" w:type="table">
    <w:name w:val="Light Grid Accent 6"/>
    <w:basedOn w:val="TableNormal"/>
    <w:uiPriority w:val="62"/>
    <w:rsid w:val="00CB0664"/>
    <w:pPr>
      <w:spacing w:after="0" w:line="240" w:lineRule="auto"/>
    </w:pPr>
    <w:tblPr>
      <w:tblStyleRowBandSize w:val="1"/>
      <w:tblStyleColBandSize w:val="1"/>
      <w:tblInd w:type="dxa" w:w="0"/>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CellMar>
        <w:top w:type="dxa" w:w="0"/>
        <w:left w:type="dxa" w:w="108"/>
        <w:bottom w:type="dxa" w:w="0"/>
        <w:right w:type="dxa" w:w="108"/>
      </w:tblCellMar>
    </w:tblPr>
    <w:tblStylePr w:type="firstRow">
      <w:pPr>
        <w:spacing w:after="0" w:before="0" w:line="240" w:lineRule="auto"/>
      </w:pPr>
      <w:rPr>
        <w:rFonts w:asciiTheme="majorHAnsi" w:cstheme="majorBidi" w:eastAsiaTheme="majorEastAsia" w:hAnsiTheme="majorHAnsi"/>
        <w:b/>
        <w:bCs/>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bCs/>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val="nil"/>
          <w:insideV w:color="F79646" w:space="0" w:sz="8" w:themeColor="accent6"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styleId="MediumShading1" w:type="table">
    <w:name w:val="Medium Shading 1"/>
    <w:basedOn w:val="TableNormal"/>
    <w:uiPriority w:val="63"/>
    <w:rsid w:val="00CB0664"/>
    <w:pPr>
      <w:spacing w:after="0" w:line="240" w:lineRule="auto"/>
    </w:pPr>
    <w:tblPr>
      <w:tblStyleRowBandSize w:val="1"/>
      <w:tblStyleColBandSize w:val="1"/>
      <w:tblInd w:type="dxa" w:w="0"/>
      <w:tbl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color="404040" w:space="0" w:sz="8" w:themeColor="text1" w:themeTint="BF" w:val="single"/>
      </w:tblBorders>
      <w:tblCellMar>
        <w:top w:type="dxa" w:w="0"/>
        <w:left w:type="dxa" w:w="108"/>
        <w:bottom w:type="dxa" w:w="0"/>
        <w:right w:type="dxa" w:w="108"/>
      </w:tblCellMar>
    </w:tblPr>
    <w:tblStylePr w:type="firstRow">
      <w:pPr>
        <w:spacing w:after="0" w:before="0" w:line="240" w:lineRule="auto"/>
      </w:pPr>
      <w:rPr>
        <w:b/>
        <w:bCs/>
        <w:color w:themeColor="background1" w:val="FFFFFF"/>
      </w:rPr>
      <w:tblPr/>
      <w:tcPr>
        <w:tc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val="nil"/>
          <w:insideV w:val="nil"/>
        </w:tcBorders>
        <w:shd w:color="auto" w:fill="000000" w:themeFill="text1" w:val="clear"/>
      </w:tcPr>
    </w:tblStylePr>
    <w:tblStylePr w:type="lastRow">
      <w:pPr>
        <w:spacing w:after="0" w:before="0" w:line="240" w:lineRule="auto"/>
      </w:pPr>
      <w:rPr>
        <w:b/>
        <w:bCs/>
      </w:rPr>
      <w:tblPr/>
      <w:tcPr>
        <w:tcBorders>
          <w:top w:color="404040" w:space="0" w:sz="6" w:themeColor="text1" w:themeTint="BF" w:val="double"/>
          <w:left w:color="404040" w:space="0" w:sz="8" w:themeColor="text1" w:themeTint="BF" w:val="single"/>
          <w:bottom w:color="404040" w:space="0" w:sz="8" w:themeColor="text1" w:themeTint="BF" w:val="single"/>
          <w:right w:color="404040" w:space="0" w:sz="8" w:themeColor="text1" w:themeTint="BF" w:val="single"/>
          <w:insideH w:val="nil"/>
          <w:insideV w:val="nil"/>
        </w:tcBorders>
      </w:tcPr>
    </w:tblStylePr>
    <w:tblStylePr w:type="firstCol">
      <w:rPr>
        <w:b/>
        <w:bCs/>
      </w:rPr>
    </w:tblStylePr>
    <w:tblStylePr w:type="lastCol">
      <w:rPr>
        <w:b/>
        <w:bCs/>
      </w:rPr>
    </w:tblStylePr>
    <w:tblStylePr w:type="band1Vert">
      <w:tblPr/>
      <w:tcPr>
        <w:shd w:color="auto" w:fill="C0C0C0" w:themeFill="text1" w:themeFillTint="3F" w:val="clear"/>
      </w:tcPr>
    </w:tblStylePr>
    <w:tblStylePr w:type="band1Horz">
      <w:tblPr/>
      <w:tcPr>
        <w:tcBorders>
          <w:insideH w:val="nil"/>
          <w:insideV w:val="nil"/>
        </w:tcBorders>
        <w:shd w:color="auto" w:fill="C0C0C0" w:themeFill="text1" w:themeFillTint="3F" w:val="clear"/>
      </w:tcPr>
    </w:tblStylePr>
    <w:tblStylePr w:type="band2Horz">
      <w:tblPr/>
      <w:tcPr>
        <w:tcBorders>
          <w:insideH w:val="nil"/>
          <w:insideV w:val="nil"/>
        </w:tcBorders>
      </w:tcPr>
    </w:tblStylePr>
  </w:style>
  <w:style w:styleId="MediumShading1-Accent1" w:type="table">
    <w:name w:val="Medium Shading 1 Accent 1"/>
    <w:basedOn w:val="TableNormal"/>
    <w:uiPriority w:val="63"/>
    <w:rsid w:val="00CB0664"/>
    <w:pPr>
      <w:spacing w:after="0" w:line="240" w:lineRule="auto"/>
    </w:pPr>
    <w:tblPr>
      <w:tblStyleRowBandSize w:val="1"/>
      <w:tblStyleColBandSize w:val="1"/>
      <w:tblInd w:type="dxa" w:w="0"/>
      <w:tblBorders>
        <w:top w:color="7BA0CD" w:space="0" w:sz="8" w:themeColor="accent1" w:themeTint="BF" w:val="single"/>
        <w:left w:color="7BA0CD" w:space="0" w:sz="8" w:themeColor="accent1" w:themeTint="BF" w:val="single"/>
        <w:bottom w:color="7BA0CD" w:space="0" w:sz="8" w:themeColor="accent1" w:themeTint="BF" w:val="single"/>
        <w:right w:color="7BA0CD" w:space="0" w:sz="8" w:themeColor="accent1" w:themeTint="BF" w:val="single"/>
        <w:insideH w:color="7BA0CD" w:space="0" w:sz="8" w:themeColor="accent1" w:themeTint="BF" w:val="single"/>
      </w:tblBorders>
      <w:tblCellMar>
        <w:top w:type="dxa" w:w="0"/>
        <w:left w:type="dxa" w:w="108"/>
        <w:bottom w:type="dxa" w:w="0"/>
        <w:right w:type="dxa" w:w="108"/>
      </w:tblCellMar>
    </w:tblPr>
    <w:tblStylePr w:type="firstRow">
      <w:pPr>
        <w:spacing w:after="0" w:before="0" w:line="240" w:lineRule="auto"/>
      </w:pPr>
      <w:rPr>
        <w:b/>
        <w:bCs/>
        <w:color w:themeColor="background1" w:val="FFFFFF"/>
      </w:rPr>
      <w:tblPr/>
      <w:tcPr>
        <w:tcBorders>
          <w:top w:color="7BA0CD" w:space="0" w:sz="8" w:themeColor="accent1" w:themeTint="BF" w:val="single"/>
          <w:left w:color="7BA0CD" w:space="0" w:sz="8" w:themeColor="accent1" w:themeTint="BF" w:val="single"/>
          <w:bottom w:color="7BA0CD" w:space="0" w:sz="8" w:themeColor="accent1" w:themeTint="BF" w:val="single"/>
          <w:right w:color="7BA0CD" w:space="0" w:sz="8" w:themeColor="accent1" w:themeTint="BF" w:val="single"/>
          <w:insideH w:val="nil"/>
          <w:insideV w:val="nil"/>
        </w:tcBorders>
        <w:shd w:color="auto" w:fill="4F81BD" w:themeFill="accent1" w:val="clear"/>
      </w:tcPr>
    </w:tblStylePr>
    <w:tblStylePr w:type="lastRow">
      <w:pPr>
        <w:spacing w:after="0" w:before="0" w:line="240" w:lineRule="auto"/>
      </w:pPr>
      <w:rPr>
        <w:b/>
        <w:bCs/>
      </w:rPr>
      <w:tblPr/>
      <w:tcPr>
        <w:tcBorders>
          <w:top w:color="7BA0CD" w:space="0" w:sz="6" w:themeColor="accent1" w:themeTint="BF" w:val="double"/>
          <w:left w:color="7BA0CD" w:space="0" w:sz="8" w:themeColor="accent1" w:themeTint="BF" w:val="single"/>
          <w:bottom w:color="7BA0CD" w:space="0" w:sz="8" w:themeColor="accent1" w:themeTint="BF" w:val="single"/>
          <w:right w:color="7BA0CD" w:space="0" w:sz="8" w:themeColor="accent1" w:themeTint="BF" w:val="single"/>
          <w:insideH w:val="nil"/>
          <w:insideV w:val="nil"/>
        </w:tcBorders>
      </w:tcPr>
    </w:tblStylePr>
    <w:tblStylePr w:type="firstCol">
      <w:rPr>
        <w:b/>
        <w:bCs/>
      </w:rPr>
    </w:tblStylePr>
    <w:tblStylePr w:type="lastCol">
      <w:rPr>
        <w:b/>
        <w:bCs/>
      </w:rPr>
    </w:tblStylePr>
    <w:tblStylePr w:type="band1Vert">
      <w:tblPr/>
      <w:tcPr>
        <w:shd w:color="auto" w:fill="D3DFEE" w:themeFill="accent1" w:themeFillTint="3F" w:val="clear"/>
      </w:tcPr>
    </w:tblStylePr>
    <w:tblStylePr w:type="band1Horz">
      <w:tblPr/>
      <w:tcPr>
        <w:tcBorders>
          <w:insideH w:val="nil"/>
          <w:insideV w:val="nil"/>
        </w:tcBorders>
        <w:shd w:color="auto" w:fill="D3DFEE" w:themeFill="accent1" w:themeFillTint="3F" w:val="clear"/>
      </w:tcPr>
    </w:tblStylePr>
    <w:tblStylePr w:type="band2Horz">
      <w:tblPr/>
      <w:tcPr>
        <w:tcBorders>
          <w:insideH w:val="nil"/>
          <w:insideV w:val="nil"/>
        </w:tcBorders>
      </w:tcPr>
    </w:tblStylePr>
  </w:style>
  <w:style w:styleId="MediumShading1-Accent2" w:type="table">
    <w:name w:val="Medium Shading 1 Accent 2"/>
    <w:basedOn w:val="TableNormal"/>
    <w:uiPriority w:val="63"/>
    <w:rsid w:val="00CB0664"/>
    <w:pPr>
      <w:spacing w:after="0" w:line="240" w:lineRule="auto"/>
    </w:pPr>
    <w:tblPr>
      <w:tblStyleRowBandSize w:val="1"/>
      <w:tblStyleColBandSize w:val="1"/>
      <w:tblInd w:type="dxa" w:w="0"/>
      <w:tblBorders>
        <w:top w:color="CF7B79" w:space="0" w:sz="8" w:themeColor="accent2" w:themeTint="BF" w:val="single"/>
        <w:left w:color="CF7B79" w:space="0" w:sz="8" w:themeColor="accent2" w:themeTint="BF" w:val="single"/>
        <w:bottom w:color="CF7B79" w:space="0" w:sz="8" w:themeColor="accent2" w:themeTint="BF" w:val="single"/>
        <w:right w:color="CF7B79" w:space="0" w:sz="8" w:themeColor="accent2" w:themeTint="BF" w:val="single"/>
        <w:insideH w:color="CF7B79" w:space="0" w:sz="8" w:themeColor="accent2" w:themeTint="BF" w:val="single"/>
      </w:tblBorders>
      <w:tblCellMar>
        <w:top w:type="dxa" w:w="0"/>
        <w:left w:type="dxa" w:w="108"/>
        <w:bottom w:type="dxa" w:w="0"/>
        <w:right w:type="dxa" w:w="108"/>
      </w:tblCellMar>
    </w:tblPr>
    <w:tblStylePr w:type="firstRow">
      <w:pPr>
        <w:spacing w:after="0" w:before="0" w:line="240" w:lineRule="auto"/>
      </w:pPr>
      <w:rPr>
        <w:b/>
        <w:bCs/>
        <w:color w:themeColor="background1" w:val="FFFFFF"/>
      </w:rPr>
      <w:tblPr/>
      <w:tcPr>
        <w:tcBorders>
          <w:top w:color="CF7B79" w:space="0" w:sz="8" w:themeColor="accent2" w:themeTint="BF" w:val="single"/>
          <w:left w:color="CF7B79" w:space="0" w:sz="8" w:themeColor="accent2" w:themeTint="BF" w:val="single"/>
          <w:bottom w:color="CF7B79" w:space="0" w:sz="8" w:themeColor="accent2" w:themeTint="BF" w:val="single"/>
          <w:right w:color="CF7B79" w:space="0" w:sz="8" w:themeColor="accent2" w:themeTint="BF" w:val="single"/>
          <w:insideH w:val="nil"/>
          <w:insideV w:val="nil"/>
        </w:tcBorders>
        <w:shd w:color="auto" w:fill="C0504D" w:themeFill="accent2" w:val="clear"/>
      </w:tcPr>
    </w:tblStylePr>
    <w:tblStylePr w:type="lastRow">
      <w:pPr>
        <w:spacing w:after="0" w:before="0" w:line="240" w:lineRule="auto"/>
      </w:pPr>
      <w:rPr>
        <w:b/>
        <w:bCs/>
      </w:rPr>
      <w:tblPr/>
      <w:tcPr>
        <w:tcBorders>
          <w:top w:color="CF7B79" w:space="0" w:sz="6" w:themeColor="accent2" w:themeTint="BF" w:val="double"/>
          <w:left w:color="CF7B79" w:space="0" w:sz="8" w:themeColor="accent2" w:themeTint="BF" w:val="single"/>
          <w:bottom w:color="CF7B79" w:space="0" w:sz="8" w:themeColor="accent2" w:themeTint="BF" w:val="single"/>
          <w:right w:color="CF7B79" w:space="0" w:sz="8" w:themeColor="accent2" w:themeTint="BF" w:val="single"/>
          <w:insideH w:val="nil"/>
          <w:insideV w:val="nil"/>
        </w:tcBorders>
      </w:tcPr>
    </w:tblStylePr>
    <w:tblStylePr w:type="firstCol">
      <w:rPr>
        <w:b/>
        <w:bCs/>
      </w:rPr>
    </w:tblStylePr>
    <w:tblStylePr w:type="lastCol">
      <w:rPr>
        <w:b/>
        <w:bCs/>
      </w:rPr>
    </w:tblStylePr>
    <w:tblStylePr w:type="band1Vert">
      <w:tblPr/>
      <w:tcPr>
        <w:shd w:color="auto" w:fill="EFD3D2" w:themeFill="accent2" w:themeFillTint="3F" w:val="clear"/>
      </w:tcPr>
    </w:tblStylePr>
    <w:tblStylePr w:type="band1Horz">
      <w:tblPr/>
      <w:tcPr>
        <w:tcBorders>
          <w:insideH w:val="nil"/>
          <w:insideV w:val="nil"/>
        </w:tcBorders>
        <w:shd w:color="auto" w:fill="EFD3D2" w:themeFill="accent2" w:themeFillTint="3F" w:val="clear"/>
      </w:tcPr>
    </w:tblStylePr>
    <w:tblStylePr w:type="band2Horz">
      <w:tblPr/>
      <w:tcPr>
        <w:tcBorders>
          <w:insideH w:val="nil"/>
          <w:insideV w:val="nil"/>
        </w:tcBorders>
      </w:tcPr>
    </w:tblStylePr>
  </w:style>
  <w:style w:styleId="MediumShading1-Accent3" w:type="table">
    <w:name w:val="Medium Shading 1 Accent 3"/>
    <w:basedOn w:val="TableNormal"/>
    <w:uiPriority w:val="63"/>
    <w:rsid w:val="00CB0664"/>
    <w:pPr>
      <w:spacing w:after="0" w:line="240" w:lineRule="auto"/>
    </w:pPr>
    <w:tblPr>
      <w:tblStyleRowBandSize w:val="1"/>
      <w:tblStyleColBandSize w:val="1"/>
      <w:tblInd w:type="dxa" w:w="0"/>
      <w:tblBorders>
        <w:top w:color="B3CC82" w:space="0" w:sz="8" w:themeColor="accent3" w:themeTint="BF" w:val="single"/>
        <w:left w:color="B3CC82" w:space="0" w:sz="8" w:themeColor="accent3" w:themeTint="BF" w:val="single"/>
        <w:bottom w:color="B3CC82" w:space="0" w:sz="8" w:themeColor="accent3" w:themeTint="BF" w:val="single"/>
        <w:right w:color="B3CC82" w:space="0" w:sz="8" w:themeColor="accent3" w:themeTint="BF" w:val="single"/>
        <w:insideH w:color="B3CC82" w:space="0" w:sz="8" w:themeColor="accent3" w:themeTint="BF" w:val="single"/>
      </w:tblBorders>
      <w:tblCellMar>
        <w:top w:type="dxa" w:w="0"/>
        <w:left w:type="dxa" w:w="108"/>
        <w:bottom w:type="dxa" w:w="0"/>
        <w:right w:type="dxa" w:w="108"/>
      </w:tblCellMar>
    </w:tblPr>
    <w:tblStylePr w:type="firstRow">
      <w:pPr>
        <w:spacing w:after="0" w:before="0" w:line="240" w:lineRule="auto"/>
      </w:pPr>
      <w:rPr>
        <w:b/>
        <w:bCs/>
        <w:color w:themeColor="background1" w:val="FFFFFF"/>
      </w:rPr>
      <w:tblPr/>
      <w:tcPr>
        <w:tcBorders>
          <w:top w:color="B3CC82" w:space="0" w:sz="8" w:themeColor="accent3" w:themeTint="BF" w:val="single"/>
          <w:left w:color="B3CC82" w:space="0" w:sz="8" w:themeColor="accent3" w:themeTint="BF" w:val="single"/>
          <w:bottom w:color="B3CC82" w:space="0" w:sz="8" w:themeColor="accent3" w:themeTint="BF" w:val="single"/>
          <w:right w:color="B3CC82" w:space="0" w:sz="8" w:themeColor="accent3" w:themeTint="BF" w:val="single"/>
          <w:insideH w:val="nil"/>
          <w:insideV w:val="nil"/>
        </w:tcBorders>
        <w:shd w:color="auto" w:fill="9BBB59" w:themeFill="accent3" w:val="clear"/>
      </w:tcPr>
    </w:tblStylePr>
    <w:tblStylePr w:type="lastRow">
      <w:pPr>
        <w:spacing w:after="0" w:before="0" w:line="240" w:lineRule="auto"/>
      </w:pPr>
      <w:rPr>
        <w:b/>
        <w:bCs/>
      </w:rPr>
      <w:tblPr/>
      <w:tcPr>
        <w:tcBorders>
          <w:top w:color="B3CC82" w:space="0" w:sz="6" w:themeColor="accent3" w:themeTint="BF" w:val="double"/>
          <w:left w:color="B3CC82" w:space="0" w:sz="8" w:themeColor="accent3" w:themeTint="BF" w:val="single"/>
          <w:bottom w:color="B3CC82" w:space="0" w:sz="8" w:themeColor="accent3" w:themeTint="BF" w:val="single"/>
          <w:right w:color="B3CC82" w:space="0" w:sz="8" w:themeColor="accent3" w:themeTint="BF" w:val="single"/>
          <w:insideH w:val="nil"/>
          <w:insideV w:val="nil"/>
        </w:tcBorders>
      </w:tcPr>
    </w:tblStylePr>
    <w:tblStylePr w:type="firstCol">
      <w:rPr>
        <w:b/>
        <w:bCs/>
      </w:rPr>
    </w:tblStylePr>
    <w:tblStylePr w:type="lastCol">
      <w:rPr>
        <w:b/>
        <w:bCs/>
      </w:rPr>
    </w:tblStylePr>
    <w:tblStylePr w:type="band1Vert">
      <w:tblPr/>
      <w:tcPr>
        <w:shd w:color="auto" w:fill="E6EED5" w:themeFill="accent3" w:themeFillTint="3F" w:val="clear"/>
      </w:tcPr>
    </w:tblStylePr>
    <w:tblStylePr w:type="band1Horz">
      <w:tblPr/>
      <w:tcPr>
        <w:tcBorders>
          <w:insideH w:val="nil"/>
          <w:insideV w:val="nil"/>
        </w:tcBorders>
        <w:shd w:color="auto" w:fill="E6EED5" w:themeFill="accent3" w:themeFillTint="3F" w:val="clear"/>
      </w:tcPr>
    </w:tblStylePr>
    <w:tblStylePr w:type="band2Horz">
      <w:tblPr/>
      <w:tcPr>
        <w:tcBorders>
          <w:insideH w:val="nil"/>
          <w:insideV w:val="nil"/>
        </w:tcBorders>
      </w:tcPr>
    </w:tblStylePr>
  </w:style>
  <w:style w:styleId="MediumShading1-Accent4" w:type="table">
    <w:name w:val="Medium Shading 1 Accent 4"/>
    <w:basedOn w:val="TableNormal"/>
    <w:uiPriority w:val="63"/>
    <w:rsid w:val="00CB0664"/>
    <w:pPr>
      <w:spacing w:after="0" w:line="240" w:lineRule="auto"/>
    </w:pPr>
    <w:tblPr>
      <w:tblStyleRowBandSize w:val="1"/>
      <w:tblStyleColBandSize w:val="1"/>
      <w:tblInd w:type="dxa" w:w="0"/>
      <w:tblBorders>
        <w:top w:color="9F8AB9" w:space="0" w:sz="8" w:themeColor="accent4" w:themeTint="BF" w:val="single"/>
        <w:left w:color="9F8AB9" w:space="0" w:sz="8" w:themeColor="accent4" w:themeTint="BF" w:val="single"/>
        <w:bottom w:color="9F8AB9" w:space="0" w:sz="8" w:themeColor="accent4" w:themeTint="BF" w:val="single"/>
        <w:right w:color="9F8AB9" w:space="0" w:sz="8" w:themeColor="accent4" w:themeTint="BF" w:val="single"/>
        <w:insideH w:color="9F8AB9" w:space="0" w:sz="8" w:themeColor="accent4" w:themeTint="BF" w:val="single"/>
      </w:tblBorders>
      <w:tblCellMar>
        <w:top w:type="dxa" w:w="0"/>
        <w:left w:type="dxa" w:w="108"/>
        <w:bottom w:type="dxa" w:w="0"/>
        <w:right w:type="dxa" w:w="108"/>
      </w:tblCellMar>
    </w:tblPr>
    <w:tblStylePr w:type="firstRow">
      <w:pPr>
        <w:spacing w:after="0" w:before="0" w:line="240" w:lineRule="auto"/>
      </w:pPr>
      <w:rPr>
        <w:b/>
        <w:bCs/>
        <w:color w:themeColor="background1" w:val="FFFFFF"/>
      </w:rPr>
      <w:tblPr/>
      <w:tcPr>
        <w:tcBorders>
          <w:top w:color="9F8AB9" w:space="0" w:sz="8" w:themeColor="accent4" w:themeTint="BF" w:val="single"/>
          <w:left w:color="9F8AB9" w:space="0" w:sz="8" w:themeColor="accent4" w:themeTint="BF" w:val="single"/>
          <w:bottom w:color="9F8AB9" w:space="0" w:sz="8" w:themeColor="accent4" w:themeTint="BF" w:val="single"/>
          <w:right w:color="9F8AB9" w:space="0" w:sz="8" w:themeColor="accent4" w:themeTint="BF" w:val="single"/>
          <w:insideH w:val="nil"/>
          <w:insideV w:val="nil"/>
        </w:tcBorders>
        <w:shd w:color="auto" w:fill="8064A2" w:themeFill="accent4" w:val="clear"/>
      </w:tcPr>
    </w:tblStylePr>
    <w:tblStylePr w:type="lastRow">
      <w:pPr>
        <w:spacing w:after="0" w:before="0" w:line="240" w:lineRule="auto"/>
      </w:pPr>
      <w:rPr>
        <w:b/>
        <w:bCs/>
      </w:rPr>
      <w:tblPr/>
      <w:tcPr>
        <w:tcBorders>
          <w:top w:color="9F8AB9" w:space="0" w:sz="6" w:themeColor="accent4" w:themeTint="BF" w:val="double"/>
          <w:left w:color="9F8AB9" w:space="0" w:sz="8" w:themeColor="accent4" w:themeTint="BF" w:val="single"/>
          <w:bottom w:color="9F8AB9" w:space="0" w:sz="8" w:themeColor="accent4" w:themeTint="BF" w:val="single"/>
          <w:right w:color="9F8AB9" w:space="0" w:sz="8" w:themeColor="accent4" w:themeTint="BF" w:val="single"/>
          <w:insideH w:val="nil"/>
          <w:insideV w:val="nil"/>
        </w:tcBorders>
      </w:tcPr>
    </w:tblStylePr>
    <w:tblStylePr w:type="firstCol">
      <w:rPr>
        <w:b/>
        <w:bCs/>
      </w:rPr>
    </w:tblStylePr>
    <w:tblStylePr w:type="lastCol">
      <w:rPr>
        <w:b/>
        <w:bCs/>
      </w:rPr>
    </w:tblStylePr>
    <w:tblStylePr w:type="band1Vert">
      <w:tblPr/>
      <w:tcPr>
        <w:shd w:color="auto" w:fill="DFD8E8" w:themeFill="accent4" w:themeFillTint="3F" w:val="clear"/>
      </w:tcPr>
    </w:tblStylePr>
    <w:tblStylePr w:type="band1Horz">
      <w:tblPr/>
      <w:tcPr>
        <w:tcBorders>
          <w:insideH w:val="nil"/>
          <w:insideV w:val="nil"/>
        </w:tcBorders>
        <w:shd w:color="auto" w:fill="DFD8E8" w:themeFill="accent4" w:themeFillTint="3F" w:val="clear"/>
      </w:tcPr>
    </w:tblStylePr>
    <w:tblStylePr w:type="band2Horz">
      <w:tblPr/>
      <w:tcPr>
        <w:tcBorders>
          <w:insideH w:val="nil"/>
          <w:insideV w:val="nil"/>
        </w:tcBorders>
      </w:tcPr>
    </w:tblStylePr>
  </w:style>
  <w:style w:styleId="MediumShading1-Accent5" w:type="table">
    <w:name w:val="Medium Shading 1 Accent 5"/>
    <w:basedOn w:val="TableNormal"/>
    <w:uiPriority w:val="63"/>
    <w:rsid w:val="00CB0664"/>
    <w:pPr>
      <w:spacing w:after="0" w:line="240" w:lineRule="auto"/>
    </w:pPr>
    <w:tblPr>
      <w:tblStyleRowBandSize w:val="1"/>
      <w:tblStyleColBandSize w:val="1"/>
      <w:tblInd w:type="dxa" w:w="0"/>
      <w:tblBorders>
        <w:top w:color="78C0D4" w:space="0" w:sz="8" w:themeColor="accent5" w:themeTint="BF" w:val="single"/>
        <w:left w:color="78C0D4" w:space="0" w:sz="8" w:themeColor="accent5" w:themeTint="BF" w:val="single"/>
        <w:bottom w:color="78C0D4" w:space="0" w:sz="8" w:themeColor="accent5" w:themeTint="BF" w:val="single"/>
        <w:right w:color="78C0D4" w:space="0" w:sz="8" w:themeColor="accent5" w:themeTint="BF" w:val="single"/>
        <w:insideH w:color="78C0D4" w:space="0" w:sz="8" w:themeColor="accent5" w:themeTint="BF" w:val="single"/>
      </w:tblBorders>
      <w:tblCellMar>
        <w:top w:type="dxa" w:w="0"/>
        <w:left w:type="dxa" w:w="108"/>
        <w:bottom w:type="dxa" w:w="0"/>
        <w:right w:type="dxa" w:w="108"/>
      </w:tblCellMar>
    </w:tblPr>
    <w:tblStylePr w:type="firstRow">
      <w:pPr>
        <w:spacing w:after="0" w:before="0" w:line="240" w:lineRule="auto"/>
      </w:pPr>
      <w:rPr>
        <w:b/>
        <w:bCs/>
        <w:color w:themeColor="background1" w:val="FFFFFF"/>
      </w:rPr>
      <w:tblPr/>
      <w:tcPr>
        <w:tcBorders>
          <w:top w:color="78C0D4" w:space="0" w:sz="8" w:themeColor="accent5" w:themeTint="BF" w:val="single"/>
          <w:left w:color="78C0D4" w:space="0" w:sz="8" w:themeColor="accent5" w:themeTint="BF" w:val="single"/>
          <w:bottom w:color="78C0D4" w:space="0" w:sz="8" w:themeColor="accent5" w:themeTint="BF" w:val="single"/>
          <w:right w:color="78C0D4" w:space="0" w:sz="8" w:themeColor="accent5" w:themeTint="BF" w:val="single"/>
          <w:insideH w:val="nil"/>
          <w:insideV w:val="nil"/>
        </w:tcBorders>
        <w:shd w:color="auto" w:fill="4BACC6" w:themeFill="accent5" w:val="clear"/>
      </w:tcPr>
    </w:tblStylePr>
    <w:tblStylePr w:type="lastRow">
      <w:pPr>
        <w:spacing w:after="0" w:before="0" w:line="240" w:lineRule="auto"/>
      </w:pPr>
      <w:rPr>
        <w:b/>
        <w:bCs/>
      </w:rPr>
      <w:tblPr/>
      <w:tcPr>
        <w:tcBorders>
          <w:top w:color="78C0D4" w:space="0" w:sz="6" w:themeColor="accent5" w:themeTint="BF" w:val="double"/>
          <w:left w:color="78C0D4" w:space="0" w:sz="8" w:themeColor="accent5" w:themeTint="BF" w:val="single"/>
          <w:bottom w:color="78C0D4" w:space="0" w:sz="8" w:themeColor="accent5" w:themeTint="BF" w:val="single"/>
          <w:right w:color="78C0D4" w:space="0" w:sz="8" w:themeColor="accent5" w:themeTint="BF" w:val="single"/>
          <w:insideH w:val="nil"/>
          <w:insideV w:val="nil"/>
        </w:tcBorders>
      </w:tcPr>
    </w:tblStylePr>
    <w:tblStylePr w:type="firstCol">
      <w:rPr>
        <w:b/>
        <w:bCs/>
      </w:rPr>
    </w:tblStylePr>
    <w:tblStylePr w:type="lastCol">
      <w:rPr>
        <w:b/>
        <w:bCs/>
      </w:rPr>
    </w:tblStylePr>
    <w:tblStylePr w:type="band1Vert">
      <w:tblPr/>
      <w:tcPr>
        <w:shd w:color="auto" w:fill="D2EAF1" w:themeFill="accent5" w:themeFillTint="3F" w:val="clear"/>
      </w:tcPr>
    </w:tblStylePr>
    <w:tblStylePr w:type="band1Horz">
      <w:tblPr/>
      <w:tcPr>
        <w:tcBorders>
          <w:insideH w:val="nil"/>
          <w:insideV w:val="nil"/>
        </w:tcBorders>
        <w:shd w:color="auto" w:fill="D2EAF1" w:themeFill="accent5" w:themeFillTint="3F" w:val="clear"/>
      </w:tcPr>
    </w:tblStylePr>
    <w:tblStylePr w:type="band2Horz">
      <w:tblPr/>
      <w:tcPr>
        <w:tcBorders>
          <w:insideH w:val="nil"/>
          <w:insideV w:val="nil"/>
        </w:tcBorders>
      </w:tcPr>
    </w:tblStylePr>
  </w:style>
  <w:style w:styleId="MediumShading1-Accent6" w:type="table">
    <w:name w:val="Medium Shading 1 Accent 6"/>
    <w:basedOn w:val="TableNormal"/>
    <w:uiPriority w:val="63"/>
    <w:rsid w:val="00CB0664"/>
    <w:pPr>
      <w:spacing w:after="0" w:line="240" w:lineRule="auto"/>
    </w:pPr>
    <w:tblPr>
      <w:tblStyleRowBandSize w:val="1"/>
      <w:tblStyleColBandSize w:val="1"/>
      <w:tblInd w:type="dxa" w:w="0"/>
      <w:tblBorders>
        <w:top w:color="F9B074" w:space="0" w:sz="8" w:themeColor="accent6" w:themeTint="BF" w:val="single"/>
        <w:left w:color="F9B074" w:space="0" w:sz="8" w:themeColor="accent6" w:themeTint="BF" w:val="single"/>
        <w:bottom w:color="F9B074" w:space="0" w:sz="8" w:themeColor="accent6" w:themeTint="BF" w:val="single"/>
        <w:right w:color="F9B074" w:space="0" w:sz="8" w:themeColor="accent6" w:themeTint="BF" w:val="single"/>
        <w:insideH w:color="F9B074" w:space="0" w:sz="8" w:themeColor="accent6" w:themeTint="BF" w:val="single"/>
      </w:tblBorders>
      <w:tblCellMar>
        <w:top w:type="dxa" w:w="0"/>
        <w:left w:type="dxa" w:w="108"/>
        <w:bottom w:type="dxa" w:w="0"/>
        <w:right w:type="dxa" w:w="108"/>
      </w:tblCellMar>
    </w:tblPr>
    <w:tblStylePr w:type="firstRow">
      <w:pPr>
        <w:spacing w:after="0" w:before="0" w:line="240" w:lineRule="auto"/>
      </w:pPr>
      <w:rPr>
        <w:b/>
        <w:bCs/>
        <w:color w:themeColor="background1" w:val="FFFFFF"/>
      </w:rPr>
      <w:tblPr/>
      <w:tcPr>
        <w:tcBorders>
          <w:top w:color="F9B074" w:space="0" w:sz="8" w:themeColor="accent6" w:themeTint="BF" w:val="single"/>
          <w:left w:color="F9B074" w:space="0" w:sz="8" w:themeColor="accent6" w:themeTint="BF" w:val="single"/>
          <w:bottom w:color="F9B074" w:space="0" w:sz="8" w:themeColor="accent6" w:themeTint="BF" w:val="single"/>
          <w:right w:color="F9B074" w:space="0" w:sz="8" w:themeColor="accent6" w:themeTint="BF" w:val="single"/>
          <w:insideH w:val="nil"/>
          <w:insideV w:val="nil"/>
        </w:tcBorders>
        <w:shd w:color="auto" w:fill="F79646" w:themeFill="accent6" w:val="clear"/>
      </w:tcPr>
    </w:tblStylePr>
    <w:tblStylePr w:type="lastRow">
      <w:pPr>
        <w:spacing w:after="0" w:before="0" w:line="240" w:lineRule="auto"/>
      </w:pPr>
      <w:rPr>
        <w:b/>
        <w:bCs/>
      </w:rPr>
      <w:tblPr/>
      <w:tcPr>
        <w:tcBorders>
          <w:top w:color="F9B074" w:space="0" w:sz="6" w:themeColor="accent6" w:themeTint="BF" w:val="double"/>
          <w:left w:color="F9B074" w:space="0" w:sz="8" w:themeColor="accent6" w:themeTint="BF" w:val="single"/>
          <w:bottom w:color="F9B074" w:space="0" w:sz="8" w:themeColor="accent6" w:themeTint="BF" w:val="single"/>
          <w:right w:color="F9B074" w:space="0" w:sz="8" w:themeColor="accent6" w:themeTint="BF" w:val="single"/>
          <w:insideH w:val="nil"/>
          <w:insideV w:val="nil"/>
        </w:tcBorders>
      </w:tcPr>
    </w:tblStylePr>
    <w:tblStylePr w:type="firstCol">
      <w:rPr>
        <w:b/>
        <w:bCs/>
      </w:rPr>
    </w:tblStylePr>
    <w:tblStylePr w:type="lastCol">
      <w:rPr>
        <w:b/>
        <w:bCs/>
      </w:rPr>
    </w:tblStylePr>
    <w:tblStylePr w:type="band1Vert">
      <w:tblPr/>
      <w:tcPr>
        <w:shd w:color="auto" w:fill="FDE4D0" w:themeFill="accent6" w:themeFillTint="3F" w:val="clear"/>
      </w:tcPr>
    </w:tblStylePr>
    <w:tblStylePr w:type="band1Horz">
      <w:tblPr/>
      <w:tcPr>
        <w:tcBorders>
          <w:insideH w:val="nil"/>
          <w:insideV w:val="nil"/>
        </w:tcBorders>
        <w:shd w:color="auto" w:fill="FDE4D0" w:themeFill="accent6" w:themeFillTint="3F" w:val="clear"/>
      </w:tcPr>
    </w:tblStylePr>
    <w:tblStylePr w:type="band2Horz">
      <w:tblPr/>
      <w:tcPr>
        <w:tcBorders>
          <w:insideH w:val="nil"/>
          <w:insideV w:val="nil"/>
        </w:tcBorders>
      </w:tcPr>
    </w:tblStylePr>
  </w:style>
  <w:style w:styleId="MediumShading2" w:type="table">
    <w:name w:val="Medium Shading 2"/>
    <w:basedOn w:val="TableNormal"/>
    <w:uiPriority w:val="64"/>
    <w:rsid w:val="00CB0664"/>
    <w:pPr>
      <w:spacing w:after="0" w:line="240" w:lineRule="auto"/>
    </w:pPr>
    <w:tblPr>
      <w:tblStyleRowBandSize w:val="1"/>
      <w:tblStyleColBandSize w:val="1"/>
      <w:tblInd w:type="dxa" w:w="0"/>
      <w:tblBorders>
        <w:top w:color="auto" w:space="0" w:sz="18" w:val="single"/>
        <w:bottom w:color="auto" w:space="0" w:sz="18" w:val="single"/>
      </w:tblBorders>
      <w:tblCellMar>
        <w:top w:type="dxa" w:w="0"/>
        <w:left w:type="dxa" w:w="108"/>
        <w:bottom w:type="dxa" w:w="0"/>
        <w:right w:type="dxa" w:w="108"/>
      </w:tblCellMar>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000000" w:themeFill="text1"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000000" w:themeFill="text1" w:val="clear"/>
      </w:tcPr>
    </w:tblStylePr>
    <w:tblStylePr w:type="lastCol">
      <w:rPr>
        <w:b/>
        <w:bCs/>
        <w:color w:themeColor="background1" w:val="FFFFFF"/>
      </w:rPr>
      <w:tblPr/>
      <w:tcPr>
        <w:tcBorders>
          <w:left w:val="nil"/>
          <w:right w:val="nil"/>
          <w:insideH w:val="nil"/>
          <w:insideV w:val="nil"/>
        </w:tcBorders>
        <w:shd w:color="auto" w:fill="000000" w:themeFill="text1"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Shading2-Accent1" w:type="table">
    <w:name w:val="Medium Shading 2 Accent 1"/>
    <w:basedOn w:val="TableNormal"/>
    <w:uiPriority w:val="64"/>
    <w:rsid w:val="00CB0664"/>
    <w:pPr>
      <w:spacing w:after="0" w:line="240" w:lineRule="auto"/>
    </w:pPr>
    <w:tblPr>
      <w:tblStyleRowBandSize w:val="1"/>
      <w:tblStyleColBandSize w:val="1"/>
      <w:tblInd w:type="dxa" w:w="0"/>
      <w:tblBorders>
        <w:top w:color="auto" w:space="0" w:sz="18" w:val="single"/>
        <w:bottom w:color="auto" w:space="0" w:sz="18" w:val="single"/>
      </w:tblBorders>
      <w:tblCellMar>
        <w:top w:type="dxa" w:w="0"/>
        <w:left w:type="dxa" w:w="108"/>
        <w:bottom w:type="dxa" w:w="0"/>
        <w:right w:type="dxa" w:w="108"/>
      </w:tblCellMar>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4F81BD" w:themeFill="accent1"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4F81BD" w:themeFill="accent1" w:val="clear"/>
      </w:tcPr>
    </w:tblStylePr>
    <w:tblStylePr w:type="lastCol">
      <w:rPr>
        <w:b/>
        <w:bCs/>
        <w:color w:themeColor="background1" w:val="FFFFFF"/>
      </w:rPr>
      <w:tblPr/>
      <w:tcPr>
        <w:tcBorders>
          <w:left w:val="nil"/>
          <w:right w:val="nil"/>
          <w:insideH w:val="nil"/>
          <w:insideV w:val="nil"/>
        </w:tcBorders>
        <w:shd w:color="auto" w:fill="4F81BD" w:themeFill="accent1"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Shading2-Accent2" w:type="table">
    <w:name w:val="Medium Shading 2 Accent 2"/>
    <w:basedOn w:val="TableNormal"/>
    <w:uiPriority w:val="64"/>
    <w:rsid w:val="00CB0664"/>
    <w:pPr>
      <w:spacing w:after="0" w:line="240" w:lineRule="auto"/>
    </w:pPr>
    <w:tblPr>
      <w:tblStyleRowBandSize w:val="1"/>
      <w:tblStyleColBandSize w:val="1"/>
      <w:tblInd w:type="dxa" w:w="0"/>
      <w:tblBorders>
        <w:top w:color="auto" w:space="0" w:sz="18" w:val="single"/>
        <w:bottom w:color="auto" w:space="0" w:sz="18" w:val="single"/>
      </w:tblBorders>
      <w:tblCellMar>
        <w:top w:type="dxa" w:w="0"/>
        <w:left w:type="dxa" w:w="108"/>
        <w:bottom w:type="dxa" w:w="0"/>
        <w:right w:type="dxa" w:w="108"/>
      </w:tblCellMar>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C0504D" w:themeFill="accent2"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C0504D" w:themeFill="accent2" w:val="clear"/>
      </w:tcPr>
    </w:tblStylePr>
    <w:tblStylePr w:type="lastCol">
      <w:rPr>
        <w:b/>
        <w:bCs/>
        <w:color w:themeColor="background1" w:val="FFFFFF"/>
      </w:rPr>
      <w:tblPr/>
      <w:tcPr>
        <w:tcBorders>
          <w:left w:val="nil"/>
          <w:right w:val="nil"/>
          <w:insideH w:val="nil"/>
          <w:insideV w:val="nil"/>
        </w:tcBorders>
        <w:shd w:color="auto" w:fill="C0504D" w:themeFill="accent2"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Shading2-Accent3" w:type="table">
    <w:name w:val="Medium Shading 2 Accent 3"/>
    <w:basedOn w:val="TableNormal"/>
    <w:uiPriority w:val="64"/>
    <w:rsid w:val="00CB0664"/>
    <w:pPr>
      <w:spacing w:after="0" w:line="240" w:lineRule="auto"/>
    </w:pPr>
    <w:tblPr>
      <w:tblStyleRowBandSize w:val="1"/>
      <w:tblStyleColBandSize w:val="1"/>
      <w:tblInd w:type="dxa" w:w="0"/>
      <w:tblBorders>
        <w:top w:color="auto" w:space="0" w:sz="18" w:val="single"/>
        <w:bottom w:color="auto" w:space="0" w:sz="18" w:val="single"/>
      </w:tblBorders>
      <w:tblCellMar>
        <w:top w:type="dxa" w:w="0"/>
        <w:left w:type="dxa" w:w="108"/>
        <w:bottom w:type="dxa" w:w="0"/>
        <w:right w:type="dxa" w:w="108"/>
      </w:tblCellMar>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9BBB59" w:themeFill="accent3"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9BBB59" w:themeFill="accent3" w:val="clear"/>
      </w:tcPr>
    </w:tblStylePr>
    <w:tblStylePr w:type="lastCol">
      <w:rPr>
        <w:b/>
        <w:bCs/>
        <w:color w:themeColor="background1" w:val="FFFFFF"/>
      </w:rPr>
      <w:tblPr/>
      <w:tcPr>
        <w:tcBorders>
          <w:left w:val="nil"/>
          <w:right w:val="nil"/>
          <w:insideH w:val="nil"/>
          <w:insideV w:val="nil"/>
        </w:tcBorders>
        <w:shd w:color="auto" w:fill="9BBB59" w:themeFill="accent3"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Shading2-Accent4" w:type="table">
    <w:name w:val="Medium Shading 2 Accent 4"/>
    <w:basedOn w:val="TableNormal"/>
    <w:uiPriority w:val="64"/>
    <w:rsid w:val="00CB0664"/>
    <w:pPr>
      <w:spacing w:after="0" w:line="240" w:lineRule="auto"/>
    </w:pPr>
    <w:tblPr>
      <w:tblStyleRowBandSize w:val="1"/>
      <w:tblStyleColBandSize w:val="1"/>
      <w:tblInd w:type="dxa" w:w="0"/>
      <w:tblBorders>
        <w:top w:color="auto" w:space="0" w:sz="18" w:val="single"/>
        <w:bottom w:color="auto" w:space="0" w:sz="18" w:val="single"/>
      </w:tblBorders>
      <w:tblCellMar>
        <w:top w:type="dxa" w:w="0"/>
        <w:left w:type="dxa" w:w="108"/>
        <w:bottom w:type="dxa" w:w="0"/>
        <w:right w:type="dxa" w:w="108"/>
      </w:tblCellMar>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8064A2" w:themeFill="accent4"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8064A2" w:themeFill="accent4" w:val="clear"/>
      </w:tcPr>
    </w:tblStylePr>
    <w:tblStylePr w:type="lastCol">
      <w:rPr>
        <w:b/>
        <w:bCs/>
        <w:color w:themeColor="background1" w:val="FFFFFF"/>
      </w:rPr>
      <w:tblPr/>
      <w:tcPr>
        <w:tcBorders>
          <w:left w:val="nil"/>
          <w:right w:val="nil"/>
          <w:insideH w:val="nil"/>
          <w:insideV w:val="nil"/>
        </w:tcBorders>
        <w:shd w:color="auto" w:fill="8064A2" w:themeFill="accent4"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Shading2-Accent5" w:type="table">
    <w:name w:val="Medium Shading 2 Accent 5"/>
    <w:basedOn w:val="TableNormal"/>
    <w:uiPriority w:val="64"/>
    <w:rsid w:val="00CB0664"/>
    <w:pPr>
      <w:spacing w:after="0" w:line="240" w:lineRule="auto"/>
    </w:pPr>
    <w:tblPr>
      <w:tblStyleRowBandSize w:val="1"/>
      <w:tblStyleColBandSize w:val="1"/>
      <w:tblInd w:type="dxa" w:w="0"/>
      <w:tblBorders>
        <w:top w:color="auto" w:space="0" w:sz="18" w:val="single"/>
        <w:bottom w:color="auto" w:space="0" w:sz="18" w:val="single"/>
      </w:tblBorders>
      <w:tblCellMar>
        <w:top w:type="dxa" w:w="0"/>
        <w:left w:type="dxa" w:w="108"/>
        <w:bottom w:type="dxa" w:w="0"/>
        <w:right w:type="dxa" w:w="108"/>
      </w:tblCellMar>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4BACC6" w:themeFill="accent5"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4BACC6" w:themeFill="accent5" w:val="clear"/>
      </w:tcPr>
    </w:tblStylePr>
    <w:tblStylePr w:type="lastCol">
      <w:rPr>
        <w:b/>
        <w:bCs/>
        <w:color w:themeColor="background1" w:val="FFFFFF"/>
      </w:rPr>
      <w:tblPr/>
      <w:tcPr>
        <w:tcBorders>
          <w:left w:val="nil"/>
          <w:right w:val="nil"/>
          <w:insideH w:val="nil"/>
          <w:insideV w:val="nil"/>
        </w:tcBorders>
        <w:shd w:color="auto" w:fill="4BACC6" w:themeFill="accent5"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Shading2-Accent6" w:type="table">
    <w:name w:val="Medium Shading 2 Accent 6"/>
    <w:basedOn w:val="TableNormal"/>
    <w:uiPriority w:val="64"/>
    <w:rsid w:val="00CB0664"/>
    <w:pPr>
      <w:spacing w:after="0" w:line="240" w:lineRule="auto"/>
    </w:pPr>
    <w:tblPr>
      <w:tblStyleRowBandSize w:val="1"/>
      <w:tblStyleColBandSize w:val="1"/>
      <w:tblInd w:type="dxa" w:w="0"/>
      <w:tblBorders>
        <w:top w:color="auto" w:space="0" w:sz="18" w:val="single"/>
        <w:bottom w:color="auto" w:space="0" w:sz="18" w:val="single"/>
      </w:tblBorders>
      <w:tblCellMar>
        <w:top w:type="dxa" w:w="0"/>
        <w:left w:type="dxa" w:w="108"/>
        <w:bottom w:type="dxa" w:w="0"/>
        <w:right w:type="dxa" w:w="108"/>
      </w:tblCellMar>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F79646" w:themeFill="accent6"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F79646" w:themeFill="accent6" w:val="clear"/>
      </w:tcPr>
    </w:tblStylePr>
    <w:tblStylePr w:type="lastCol">
      <w:rPr>
        <w:b/>
        <w:bCs/>
        <w:color w:themeColor="background1" w:val="FFFFFF"/>
      </w:rPr>
      <w:tblPr/>
      <w:tcPr>
        <w:tcBorders>
          <w:left w:val="nil"/>
          <w:right w:val="nil"/>
          <w:insideH w:val="nil"/>
          <w:insideV w:val="nil"/>
        </w:tcBorders>
        <w:shd w:color="auto" w:fill="F79646" w:themeFill="accent6"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List1" w:type="table">
    <w:name w:val="Medium List 1"/>
    <w:basedOn w:val="TableNormal"/>
    <w:uiPriority w:val="65"/>
    <w:rsid w:val="00CB0664"/>
    <w:pPr>
      <w:spacing w:after="0" w:line="240" w:lineRule="auto"/>
    </w:pPr>
    <w:rPr>
      <w:color w:themeColor="text1" w:val="000000"/>
    </w:rPr>
    <w:tblPr>
      <w:tblStyleRowBandSize w:val="1"/>
      <w:tblStyleColBandSize w:val="1"/>
      <w:tblInd w:type="dxa" w:w="0"/>
      <w:tblBorders>
        <w:top w:color="000000" w:space="0" w:sz="8" w:themeColor="text1" w:val="single"/>
        <w:bottom w:color="000000" w:space="0" w:sz="8" w:themeColor="text1" w:val="single"/>
      </w:tblBorders>
      <w:tblCellMar>
        <w:top w:type="dxa" w:w="0"/>
        <w:left w:type="dxa" w:w="108"/>
        <w:bottom w:type="dxa" w:w="0"/>
        <w:right w:type="dxa" w:w="108"/>
      </w:tblCellMar>
    </w:tblPr>
    <w:tblStylePr w:type="firstRow">
      <w:rPr>
        <w:rFonts w:asciiTheme="majorHAnsi" w:cstheme="majorBidi" w:eastAsiaTheme="majorEastAsia" w:hAnsiTheme="majorHAnsi"/>
      </w:rPr>
      <w:tblPr/>
      <w:tcPr>
        <w:tcBorders>
          <w:top w:val="nil"/>
          <w:bottom w:color="000000" w:space="0" w:sz="8" w:themeColor="text1" w:val="single"/>
        </w:tcBorders>
      </w:tcPr>
    </w:tblStylePr>
    <w:tblStylePr w:type="lastRow">
      <w:rPr>
        <w:b/>
        <w:bCs/>
        <w:color w:themeColor="text2" w:val="1F497D"/>
      </w:rPr>
      <w:tblPr/>
      <w:tcPr>
        <w:tcBorders>
          <w:top w:color="000000" w:space="0" w:sz="8" w:themeColor="text1" w:val="single"/>
          <w:bottom w:color="000000" w:space="0" w:sz="8" w:themeColor="text1" w:val="single"/>
        </w:tcBorders>
      </w:tcPr>
    </w:tblStylePr>
    <w:tblStylePr w:type="firstCol">
      <w:rPr>
        <w:b/>
        <w:bCs/>
      </w:rPr>
    </w:tblStylePr>
    <w:tblStylePr w:type="lastCol">
      <w:rPr>
        <w:b/>
        <w:bCs/>
      </w:rPr>
      <w:tblPr/>
      <w:tcPr>
        <w:tcBorders>
          <w:top w:color="000000" w:space="0" w:sz="8" w:themeColor="text1" w:val="single"/>
          <w:bottom w:color="000000" w:space="0" w:sz="8" w:themeColor="text1" w:val="single"/>
        </w:tcBorders>
      </w:tcPr>
    </w:tblStylePr>
    <w:tblStylePr w:type="band1Vert">
      <w:tblPr/>
      <w:tcPr>
        <w:shd w:color="auto" w:fill="C0C0C0" w:themeFill="text1" w:themeFillTint="3F" w:val="clear"/>
      </w:tcPr>
    </w:tblStylePr>
    <w:tblStylePr w:type="band1Horz">
      <w:tblPr/>
      <w:tcPr>
        <w:shd w:color="auto" w:fill="C0C0C0" w:themeFill="text1" w:themeFillTint="3F" w:val="clear"/>
      </w:tcPr>
    </w:tblStylePr>
  </w:style>
  <w:style w:styleId="MediumList1-Accent1" w:type="table">
    <w:name w:val="Medium List 1 Accent 1"/>
    <w:basedOn w:val="TableNormal"/>
    <w:uiPriority w:val="65"/>
    <w:rsid w:val="00CB0664"/>
    <w:pPr>
      <w:spacing w:after="0" w:line="240" w:lineRule="auto"/>
    </w:pPr>
    <w:rPr>
      <w:color w:themeColor="text1" w:val="000000"/>
    </w:rPr>
    <w:tblPr>
      <w:tblStyleRowBandSize w:val="1"/>
      <w:tblStyleColBandSize w:val="1"/>
      <w:tblInd w:type="dxa" w:w="0"/>
      <w:tblBorders>
        <w:top w:color="4F81BD" w:space="0" w:sz="8" w:themeColor="accent1" w:val="single"/>
        <w:bottom w:color="4F81BD" w:space="0" w:sz="8" w:themeColor="accent1" w:val="single"/>
      </w:tblBorders>
      <w:tblCellMar>
        <w:top w:type="dxa" w:w="0"/>
        <w:left w:type="dxa" w:w="108"/>
        <w:bottom w:type="dxa" w:w="0"/>
        <w:right w:type="dxa" w:w="108"/>
      </w:tblCellMar>
    </w:tblPr>
    <w:tblStylePr w:type="firstRow">
      <w:rPr>
        <w:rFonts w:asciiTheme="majorHAnsi" w:cstheme="majorBidi" w:eastAsiaTheme="majorEastAsia" w:hAnsiTheme="majorHAnsi"/>
      </w:rPr>
      <w:tblPr/>
      <w:tcPr>
        <w:tcBorders>
          <w:top w:val="nil"/>
          <w:bottom w:color="4F81BD" w:space="0" w:sz="8" w:themeColor="accent1" w:val="single"/>
        </w:tcBorders>
      </w:tcPr>
    </w:tblStylePr>
    <w:tblStylePr w:type="lastRow">
      <w:rPr>
        <w:b/>
        <w:bCs/>
        <w:color w:themeColor="text2" w:val="1F497D"/>
      </w:rPr>
      <w:tblPr/>
      <w:tcPr>
        <w:tcBorders>
          <w:top w:color="4F81BD" w:space="0" w:sz="8" w:themeColor="accent1" w:val="single"/>
          <w:bottom w:color="4F81BD" w:space="0" w:sz="8" w:themeColor="accent1" w:val="single"/>
        </w:tcBorders>
      </w:tcPr>
    </w:tblStylePr>
    <w:tblStylePr w:type="firstCol">
      <w:rPr>
        <w:b/>
        <w:bCs/>
      </w:rPr>
    </w:tblStylePr>
    <w:tblStylePr w:type="lastCol">
      <w:rPr>
        <w:b/>
        <w:bCs/>
      </w:rPr>
      <w:tblPr/>
      <w:tcPr>
        <w:tcBorders>
          <w:top w:color="4F81BD" w:space="0" w:sz="8" w:themeColor="accent1" w:val="single"/>
          <w:bottom w:color="4F81BD" w:space="0" w:sz="8" w:themeColor="accent1" w:val="single"/>
        </w:tcBorders>
      </w:tcPr>
    </w:tblStylePr>
    <w:tblStylePr w:type="band1Vert">
      <w:tblPr/>
      <w:tcPr>
        <w:shd w:color="auto" w:fill="D3DFEE" w:themeFill="accent1" w:themeFillTint="3F" w:val="clear"/>
      </w:tcPr>
    </w:tblStylePr>
    <w:tblStylePr w:type="band1Horz">
      <w:tblPr/>
      <w:tcPr>
        <w:shd w:color="auto" w:fill="D3DFEE" w:themeFill="accent1" w:themeFillTint="3F" w:val="clear"/>
      </w:tcPr>
    </w:tblStylePr>
  </w:style>
  <w:style w:styleId="MediumList1-Accent2" w:type="table">
    <w:name w:val="Medium List 1 Accent 2"/>
    <w:basedOn w:val="TableNormal"/>
    <w:uiPriority w:val="65"/>
    <w:rsid w:val="00CB0664"/>
    <w:pPr>
      <w:spacing w:after="0" w:line="240" w:lineRule="auto"/>
    </w:pPr>
    <w:rPr>
      <w:color w:themeColor="text1" w:val="000000"/>
    </w:rPr>
    <w:tblPr>
      <w:tblStyleRowBandSize w:val="1"/>
      <w:tblStyleColBandSize w:val="1"/>
      <w:tblInd w:type="dxa" w:w="0"/>
      <w:tblBorders>
        <w:top w:color="C0504D" w:space="0" w:sz="8" w:themeColor="accent2" w:val="single"/>
        <w:bottom w:color="C0504D" w:space="0" w:sz="8" w:themeColor="accent2" w:val="single"/>
      </w:tblBorders>
      <w:tblCellMar>
        <w:top w:type="dxa" w:w="0"/>
        <w:left w:type="dxa" w:w="108"/>
        <w:bottom w:type="dxa" w:w="0"/>
        <w:right w:type="dxa" w:w="108"/>
      </w:tblCellMar>
    </w:tblPr>
    <w:tblStylePr w:type="firstRow">
      <w:rPr>
        <w:rFonts w:asciiTheme="majorHAnsi" w:cstheme="majorBidi" w:eastAsiaTheme="majorEastAsia" w:hAnsiTheme="majorHAnsi"/>
      </w:rPr>
      <w:tblPr/>
      <w:tcPr>
        <w:tcBorders>
          <w:top w:val="nil"/>
          <w:bottom w:color="C0504D" w:space="0" w:sz="8" w:themeColor="accent2" w:val="single"/>
        </w:tcBorders>
      </w:tcPr>
    </w:tblStylePr>
    <w:tblStylePr w:type="lastRow">
      <w:rPr>
        <w:b/>
        <w:bCs/>
        <w:color w:themeColor="text2" w:val="1F497D"/>
      </w:rPr>
      <w:tblPr/>
      <w:tcPr>
        <w:tcBorders>
          <w:top w:color="C0504D" w:space="0" w:sz="8" w:themeColor="accent2" w:val="single"/>
          <w:bottom w:color="C0504D" w:space="0" w:sz="8" w:themeColor="accent2" w:val="single"/>
        </w:tcBorders>
      </w:tcPr>
    </w:tblStylePr>
    <w:tblStylePr w:type="firstCol">
      <w:rPr>
        <w:b/>
        <w:bCs/>
      </w:rPr>
    </w:tblStylePr>
    <w:tblStylePr w:type="lastCol">
      <w:rPr>
        <w:b/>
        <w:bCs/>
      </w:rPr>
      <w:tblPr/>
      <w:tcPr>
        <w:tcBorders>
          <w:top w:color="C0504D" w:space="0" w:sz="8" w:themeColor="accent2" w:val="single"/>
          <w:bottom w:color="C0504D" w:space="0" w:sz="8" w:themeColor="accent2" w:val="single"/>
        </w:tcBorders>
      </w:tcPr>
    </w:tblStylePr>
    <w:tblStylePr w:type="band1Vert">
      <w:tblPr/>
      <w:tcPr>
        <w:shd w:color="auto" w:fill="EFD3D2" w:themeFill="accent2" w:themeFillTint="3F" w:val="clear"/>
      </w:tcPr>
    </w:tblStylePr>
    <w:tblStylePr w:type="band1Horz">
      <w:tblPr/>
      <w:tcPr>
        <w:shd w:color="auto" w:fill="EFD3D2" w:themeFill="accent2" w:themeFillTint="3F" w:val="clear"/>
      </w:tcPr>
    </w:tblStylePr>
  </w:style>
  <w:style w:styleId="MediumList1-Accent3" w:type="table">
    <w:name w:val="Medium List 1 Accent 3"/>
    <w:basedOn w:val="TableNormal"/>
    <w:uiPriority w:val="65"/>
    <w:rsid w:val="00CB0664"/>
    <w:pPr>
      <w:spacing w:after="0" w:line="240" w:lineRule="auto"/>
    </w:pPr>
    <w:rPr>
      <w:color w:themeColor="text1" w:val="000000"/>
    </w:rPr>
    <w:tblPr>
      <w:tblStyleRowBandSize w:val="1"/>
      <w:tblStyleColBandSize w:val="1"/>
      <w:tblInd w:type="dxa" w:w="0"/>
      <w:tblBorders>
        <w:top w:color="9BBB59" w:space="0" w:sz="8" w:themeColor="accent3" w:val="single"/>
        <w:bottom w:color="9BBB59" w:space="0" w:sz="8" w:themeColor="accent3" w:val="single"/>
      </w:tblBorders>
      <w:tblCellMar>
        <w:top w:type="dxa" w:w="0"/>
        <w:left w:type="dxa" w:w="108"/>
        <w:bottom w:type="dxa" w:w="0"/>
        <w:right w:type="dxa" w:w="108"/>
      </w:tblCellMar>
    </w:tblPr>
    <w:tblStylePr w:type="firstRow">
      <w:rPr>
        <w:rFonts w:asciiTheme="majorHAnsi" w:cstheme="majorBidi" w:eastAsiaTheme="majorEastAsia" w:hAnsiTheme="majorHAnsi"/>
      </w:rPr>
      <w:tblPr/>
      <w:tcPr>
        <w:tcBorders>
          <w:top w:val="nil"/>
          <w:bottom w:color="9BBB59" w:space="0" w:sz="8" w:themeColor="accent3" w:val="single"/>
        </w:tcBorders>
      </w:tcPr>
    </w:tblStylePr>
    <w:tblStylePr w:type="lastRow">
      <w:rPr>
        <w:b/>
        <w:bCs/>
        <w:color w:themeColor="text2" w:val="1F497D"/>
      </w:rPr>
      <w:tblPr/>
      <w:tcPr>
        <w:tcBorders>
          <w:top w:color="9BBB59" w:space="0" w:sz="8" w:themeColor="accent3" w:val="single"/>
          <w:bottom w:color="9BBB59" w:space="0" w:sz="8" w:themeColor="accent3" w:val="single"/>
        </w:tcBorders>
      </w:tcPr>
    </w:tblStylePr>
    <w:tblStylePr w:type="firstCol">
      <w:rPr>
        <w:b/>
        <w:bCs/>
      </w:rPr>
    </w:tblStylePr>
    <w:tblStylePr w:type="lastCol">
      <w:rPr>
        <w:b/>
        <w:bCs/>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3F" w:val="clear"/>
      </w:tcPr>
    </w:tblStylePr>
    <w:tblStylePr w:type="band1Horz">
      <w:tblPr/>
      <w:tcPr>
        <w:shd w:color="auto" w:fill="E6EED5" w:themeFill="accent3" w:themeFillTint="3F" w:val="clear"/>
      </w:tcPr>
    </w:tblStylePr>
  </w:style>
  <w:style w:styleId="MediumList1-Accent4" w:type="table">
    <w:name w:val="Medium List 1 Accent 4"/>
    <w:basedOn w:val="TableNormal"/>
    <w:uiPriority w:val="65"/>
    <w:rsid w:val="00CB0664"/>
    <w:pPr>
      <w:spacing w:after="0" w:line="240" w:lineRule="auto"/>
    </w:pPr>
    <w:rPr>
      <w:color w:themeColor="text1" w:val="000000"/>
    </w:rPr>
    <w:tblPr>
      <w:tblStyleRowBandSize w:val="1"/>
      <w:tblStyleColBandSize w:val="1"/>
      <w:tblInd w:type="dxa" w:w="0"/>
      <w:tblBorders>
        <w:top w:color="8064A2" w:space="0" w:sz="8" w:themeColor="accent4" w:val="single"/>
        <w:bottom w:color="8064A2" w:space="0" w:sz="8" w:themeColor="accent4" w:val="single"/>
      </w:tblBorders>
      <w:tblCellMar>
        <w:top w:type="dxa" w:w="0"/>
        <w:left w:type="dxa" w:w="108"/>
        <w:bottom w:type="dxa" w:w="0"/>
        <w:right w:type="dxa" w:w="108"/>
      </w:tblCellMar>
    </w:tblPr>
    <w:tblStylePr w:type="firstRow">
      <w:rPr>
        <w:rFonts w:asciiTheme="majorHAnsi" w:cstheme="majorBidi" w:eastAsiaTheme="majorEastAsia" w:hAnsiTheme="majorHAnsi"/>
      </w:rPr>
      <w:tblPr/>
      <w:tcPr>
        <w:tcBorders>
          <w:top w:val="nil"/>
          <w:bottom w:color="8064A2" w:space="0" w:sz="8" w:themeColor="accent4" w:val="single"/>
        </w:tcBorders>
      </w:tcPr>
    </w:tblStylePr>
    <w:tblStylePr w:type="lastRow">
      <w:rPr>
        <w:b/>
        <w:bCs/>
        <w:color w:themeColor="text2" w:val="1F497D"/>
      </w:rPr>
      <w:tblPr/>
      <w:tcPr>
        <w:tcBorders>
          <w:top w:color="8064A2" w:space="0" w:sz="8" w:themeColor="accent4" w:val="single"/>
          <w:bottom w:color="8064A2" w:space="0" w:sz="8" w:themeColor="accent4" w:val="single"/>
        </w:tcBorders>
      </w:tcPr>
    </w:tblStylePr>
    <w:tblStylePr w:type="firstCol">
      <w:rPr>
        <w:b/>
        <w:bCs/>
      </w:rPr>
    </w:tblStylePr>
    <w:tblStylePr w:type="lastCol">
      <w:rPr>
        <w:b/>
        <w:bCs/>
      </w:rPr>
      <w:tblPr/>
      <w:tcPr>
        <w:tcBorders>
          <w:top w:color="8064A2" w:space="0" w:sz="8" w:themeColor="accent4" w:val="single"/>
          <w:bottom w:color="8064A2" w:space="0" w:sz="8" w:themeColor="accent4" w:val="single"/>
        </w:tcBorders>
      </w:tcPr>
    </w:tblStylePr>
    <w:tblStylePr w:type="band1Vert">
      <w:tblPr/>
      <w:tcPr>
        <w:shd w:color="auto" w:fill="DFD8E8" w:themeFill="accent4" w:themeFillTint="3F" w:val="clear"/>
      </w:tcPr>
    </w:tblStylePr>
    <w:tblStylePr w:type="band1Horz">
      <w:tblPr/>
      <w:tcPr>
        <w:shd w:color="auto" w:fill="DFD8E8" w:themeFill="accent4" w:themeFillTint="3F" w:val="clear"/>
      </w:tcPr>
    </w:tblStylePr>
  </w:style>
  <w:style w:styleId="MediumList1-Accent5" w:type="table">
    <w:name w:val="Medium List 1 Accent 5"/>
    <w:basedOn w:val="TableNormal"/>
    <w:uiPriority w:val="65"/>
    <w:rsid w:val="00CB0664"/>
    <w:pPr>
      <w:spacing w:after="0" w:line="240" w:lineRule="auto"/>
    </w:pPr>
    <w:rPr>
      <w:color w:themeColor="text1" w:val="000000"/>
    </w:rPr>
    <w:tblPr>
      <w:tblStyleRowBandSize w:val="1"/>
      <w:tblStyleColBandSize w:val="1"/>
      <w:tblInd w:type="dxa" w:w="0"/>
      <w:tblBorders>
        <w:top w:color="4BACC6" w:space="0" w:sz="8" w:themeColor="accent5" w:val="single"/>
        <w:bottom w:color="4BACC6" w:space="0" w:sz="8" w:themeColor="accent5" w:val="single"/>
      </w:tblBorders>
      <w:tblCellMar>
        <w:top w:type="dxa" w:w="0"/>
        <w:left w:type="dxa" w:w="108"/>
        <w:bottom w:type="dxa" w:w="0"/>
        <w:right w:type="dxa" w:w="108"/>
      </w:tblCellMar>
    </w:tblPr>
    <w:tblStylePr w:type="firstRow">
      <w:rPr>
        <w:rFonts w:asciiTheme="majorHAnsi" w:cstheme="majorBidi" w:eastAsiaTheme="majorEastAsia" w:hAnsiTheme="majorHAnsi"/>
      </w:rPr>
      <w:tblPr/>
      <w:tcPr>
        <w:tcBorders>
          <w:top w:val="nil"/>
          <w:bottom w:color="4BACC6" w:space="0" w:sz="8" w:themeColor="accent5" w:val="single"/>
        </w:tcBorders>
      </w:tcPr>
    </w:tblStylePr>
    <w:tblStylePr w:type="lastRow">
      <w:rPr>
        <w:b/>
        <w:bCs/>
        <w:color w:themeColor="text2" w:val="1F497D"/>
      </w:rPr>
      <w:tblPr/>
      <w:tcPr>
        <w:tcBorders>
          <w:top w:color="4BACC6" w:space="0" w:sz="8" w:themeColor="accent5" w:val="single"/>
          <w:bottom w:color="4BACC6" w:space="0" w:sz="8" w:themeColor="accent5" w:val="single"/>
        </w:tcBorders>
      </w:tcPr>
    </w:tblStylePr>
    <w:tblStylePr w:type="firstCol">
      <w:rPr>
        <w:b/>
        <w:bCs/>
      </w:rPr>
    </w:tblStylePr>
    <w:tblStylePr w:type="lastCol">
      <w:rPr>
        <w:b/>
        <w:bCs/>
      </w:rPr>
      <w:tblPr/>
      <w:tcPr>
        <w:tcBorders>
          <w:top w:color="4BACC6" w:space="0" w:sz="8" w:themeColor="accent5" w:val="single"/>
          <w:bottom w:color="4BACC6" w:space="0" w:sz="8" w:themeColor="accent5" w:val="single"/>
        </w:tcBorders>
      </w:tcPr>
    </w:tblStylePr>
    <w:tblStylePr w:type="band1Vert">
      <w:tblPr/>
      <w:tcPr>
        <w:shd w:color="auto" w:fill="D2EAF1" w:themeFill="accent5" w:themeFillTint="3F" w:val="clear"/>
      </w:tcPr>
    </w:tblStylePr>
    <w:tblStylePr w:type="band1Horz">
      <w:tblPr/>
      <w:tcPr>
        <w:shd w:color="auto" w:fill="D2EAF1" w:themeFill="accent5" w:themeFillTint="3F" w:val="clear"/>
      </w:tcPr>
    </w:tblStylePr>
  </w:style>
  <w:style w:styleId="MediumList1-Accent6" w:type="table">
    <w:name w:val="Medium List 1 Accent 6"/>
    <w:basedOn w:val="TableNormal"/>
    <w:uiPriority w:val="65"/>
    <w:rsid w:val="00CB0664"/>
    <w:pPr>
      <w:spacing w:after="0" w:line="240" w:lineRule="auto"/>
    </w:pPr>
    <w:rPr>
      <w:color w:themeColor="text1" w:val="000000"/>
    </w:rPr>
    <w:tblPr>
      <w:tblStyleRowBandSize w:val="1"/>
      <w:tblStyleColBandSize w:val="1"/>
      <w:tblInd w:type="dxa" w:w="0"/>
      <w:tblBorders>
        <w:top w:color="F79646" w:space="0" w:sz="8" w:themeColor="accent6" w:val="single"/>
        <w:bottom w:color="F79646" w:space="0" w:sz="8" w:themeColor="accent6" w:val="single"/>
      </w:tblBorders>
      <w:tblCellMar>
        <w:top w:type="dxa" w:w="0"/>
        <w:left w:type="dxa" w:w="108"/>
        <w:bottom w:type="dxa" w:w="0"/>
        <w:right w:type="dxa" w:w="108"/>
      </w:tblCellMar>
    </w:tblPr>
    <w:tblStylePr w:type="firstRow">
      <w:rPr>
        <w:rFonts w:asciiTheme="majorHAnsi" w:cstheme="majorBidi" w:eastAsiaTheme="majorEastAsia" w:hAnsiTheme="majorHAnsi"/>
      </w:rPr>
      <w:tblPr/>
      <w:tcPr>
        <w:tcBorders>
          <w:top w:val="nil"/>
          <w:bottom w:color="F79646" w:space="0" w:sz="8" w:themeColor="accent6" w:val="single"/>
        </w:tcBorders>
      </w:tcPr>
    </w:tblStylePr>
    <w:tblStylePr w:type="lastRow">
      <w:rPr>
        <w:b/>
        <w:bCs/>
        <w:color w:themeColor="text2" w:val="1F497D"/>
      </w:rPr>
      <w:tblPr/>
      <w:tcPr>
        <w:tcBorders>
          <w:top w:color="F79646" w:space="0" w:sz="8" w:themeColor="accent6" w:val="single"/>
          <w:bottom w:color="F79646" w:space="0" w:sz="8" w:themeColor="accent6" w:val="single"/>
        </w:tcBorders>
      </w:tcPr>
    </w:tblStylePr>
    <w:tblStylePr w:type="firstCol">
      <w:rPr>
        <w:b/>
        <w:bCs/>
      </w:rPr>
    </w:tblStylePr>
    <w:tblStylePr w:type="lastCol">
      <w:rPr>
        <w:b/>
        <w:bCs/>
      </w:rPr>
      <w:tblPr/>
      <w:tcPr>
        <w:tcBorders>
          <w:top w:color="F79646" w:space="0" w:sz="8" w:themeColor="accent6" w:val="single"/>
          <w:bottom w:color="F79646" w:space="0" w:sz="8" w:themeColor="accent6" w:val="single"/>
        </w:tcBorders>
      </w:tcPr>
    </w:tblStylePr>
    <w:tblStylePr w:type="band1Vert">
      <w:tblPr/>
      <w:tcPr>
        <w:shd w:color="auto" w:fill="FDE4D0" w:themeFill="accent6" w:themeFillTint="3F" w:val="clear"/>
      </w:tcPr>
    </w:tblStylePr>
    <w:tblStylePr w:type="band1Horz">
      <w:tblPr/>
      <w:tcPr>
        <w:shd w:color="auto" w:fill="FDE4D0" w:themeFill="accent6" w:themeFillTint="3F" w:val="clear"/>
      </w:tcPr>
    </w:tblStylePr>
  </w:style>
  <w:style w:styleId="MediumList2" w:type="table">
    <w:name w:val="Medium List 2"/>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Ind w:type="dxa" w:w="0"/>
      <w:tblBorders>
        <w:top w:color="000000" w:space="0" w:sz="8" w:themeColor="text1" w:val="single"/>
        <w:left w:color="000000" w:space="0" w:sz="8" w:themeColor="text1" w:val="single"/>
        <w:bottom w:color="000000" w:space="0" w:sz="8" w:themeColor="text1" w:val="single"/>
        <w:right w:color="000000" w:space="0" w:sz="8" w:themeColor="text1" w:val="single"/>
      </w:tblBorders>
      <w:tblCellMar>
        <w:top w:type="dxa" w:w="0"/>
        <w:left w:type="dxa" w:w="108"/>
        <w:bottom w:type="dxa" w:w="0"/>
        <w:right w:type="dxa" w:w="108"/>
      </w:tblCellMar>
    </w:tblPr>
    <w:tblStylePr w:type="firstRow">
      <w:rPr>
        <w:sz w:val="24"/>
        <w:szCs w:val="24"/>
      </w:rPr>
      <w:tblPr/>
      <w:tcPr>
        <w:tcBorders>
          <w:top w:val="nil"/>
          <w:left w:val="nil"/>
          <w:bottom w:color="000000" w:space="0" w:sz="24" w:themeColor="text1" w:val="single"/>
          <w:right w:val="nil"/>
          <w:insideH w:val="nil"/>
          <w:insideV w:val="nil"/>
        </w:tcBorders>
        <w:shd w:color="auto" w:fill="FFFFFF" w:themeFill="background1" w:val="clear"/>
      </w:tcPr>
    </w:tblStylePr>
    <w:tblStylePr w:type="lastRow">
      <w:tblPr/>
      <w:tcPr>
        <w:tcBorders>
          <w:top w:color="000000" w:space="0" w:sz="8" w:themeColor="text1"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000000" w:space="0" w:sz="8" w:themeColor="text1" w:val="single"/>
          <w:insideH w:val="nil"/>
          <w:insideV w:val="nil"/>
        </w:tcBorders>
        <w:shd w:color="auto" w:fill="FFFFFF" w:themeFill="background1" w:val="clear"/>
      </w:tcPr>
    </w:tblStylePr>
    <w:tblStylePr w:type="lastCol">
      <w:tblPr/>
      <w:tcPr>
        <w:tcBorders>
          <w:top w:val="nil"/>
          <w:left w:color="000000" w:space="0" w:sz="8" w:themeColor="text1"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C0C0C0" w:themeFill="text1" w:themeFillTint="3F" w:val="clear"/>
      </w:tcPr>
    </w:tblStylePr>
    <w:tblStylePr w:type="band1Horz">
      <w:tblPr/>
      <w:tcPr>
        <w:tcBorders>
          <w:top w:val="nil"/>
          <w:bottom w:val="nil"/>
          <w:insideH w:val="nil"/>
          <w:insideV w:val="nil"/>
        </w:tcBorders>
        <w:shd w:color="auto" w:fill="C0C0C0" w:themeFill="text1"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1" w:type="table">
    <w:name w:val="Medium List 2 Accent 1"/>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Ind w:type="dxa" w:w="0"/>
      <w:tblBorders>
        <w:top w:color="4F81BD" w:space="0" w:sz="8" w:themeColor="accent1" w:val="single"/>
        <w:left w:color="4F81BD" w:space="0" w:sz="8" w:themeColor="accent1" w:val="single"/>
        <w:bottom w:color="4F81BD" w:space="0" w:sz="8" w:themeColor="accent1" w:val="single"/>
        <w:right w:color="4F81BD" w:space="0" w:sz="8" w:themeColor="accent1" w:val="single"/>
      </w:tblBorders>
      <w:tblCellMar>
        <w:top w:type="dxa" w:w="0"/>
        <w:left w:type="dxa" w:w="108"/>
        <w:bottom w:type="dxa" w:w="0"/>
        <w:right w:type="dxa" w:w="108"/>
      </w:tblCellMar>
    </w:tblPr>
    <w:tblStylePr w:type="firstRow">
      <w:rPr>
        <w:sz w:val="24"/>
        <w:szCs w:val="24"/>
      </w:rPr>
      <w:tblPr/>
      <w:tcPr>
        <w:tcBorders>
          <w:top w:val="nil"/>
          <w:left w:val="nil"/>
          <w:bottom w:color="4F81BD" w:space="0" w:sz="24" w:themeColor="accent1" w:val="single"/>
          <w:right w:val="nil"/>
          <w:insideH w:val="nil"/>
          <w:insideV w:val="nil"/>
        </w:tcBorders>
        <w:shd w:color="auto" w:fill="FFFFFF" w:themeFill="background1" w:val="clear"/>
      </w:tcPr>
    </w:tblStylePr>
    <w:tblStylePr w:type="lastRow">
      <w:tblPr/>
      <w:tcPr>
        <w:tcBorders>
          <w:top w:color="4F81BD" w:space="0" w:sz="8" w:themeColor="accent1"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4F81BD" w:space="0" w:sz="8" w:themeColor="accent1" w:val="single"/>
          <w:insideH w:val="nil"/>
          <w:insideV w:val="nil"/>
        </w:tcBorders>
        <w:shd w:color="auto" w:fill="FFFFFF" w:themeFill="background1" w:val="clear"/>
      </w:tcPr>
    </w:tblStylePr>
    <w:tblStylePr w:type="lastCol">
      <w:tblPr/>
      <w:tcPr>
        <w:tcBorders>
          <w:top w:val="nil"/>
          <w:left w:color="4F81BD" w:space="0" w:sz="8" w:themeColor="accent1"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D3DFEE" w:themeFill="accent1" w:themeFillTint="3F" w:val="clear"/>
      </w:tcPr>
    </w:tblStylePr>
    <w:tblStylePr w:type="band1Horz">
      <w:tblPr/>
      <w:tcPr>
        <w:tcBorders>
          <w:top w:val="nil"/>
          <w:bottom w:val="nil"/>
          <w:insideH w:val="nil"/>
          <w:insideV w:val="nil"/>
        </w:tcBorders>
        <w:shd w:color="auto" w:fill="D3DFEE" w:themeFill="accent1"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2" w:type="table">
    <w:name w:val="Medium List 2 Accent 2"/>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Ind w:type="dxa" w:w="0"/>
      <w:tblBorders>
        <w:top w:color="C0504D" w:space="0" w:sz="8" w:themeColor="accent2" w:val="single"/>
        <w:left w:color="C0504D" w:space="0" w:sz="8" w:themeColor="accent2" w:val="single"/>
        <w:bottom w:color="C0504D" w:space="0" w:sz="8" w:themeColor="accent2" w:val="single"/>
        <w:right w:color="C0504D" w:space="0" w:sz="8" w:themeColor="accent2" w:val="single"/>
      </w:tblBorders>
      <w:tblCellMar>
        <w:top w:type="dxa" w:w="0"/>
        <w:left w:type="dxa" w:w="108"/>
        <w:bottom w:type="dxa" w:w="0"/>
        <w:right w:type="dxa" w:w="108"/>
      </w:tblCellMar>
    </w:tblPr>
    <w:tblStylePr w:type="firstRow">
      <w:rPr>
        <w:sz w:val="24"/>
        <w:szCs w:val="24"/>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tblPr/>
      <w:tcPr>
        <w:tcBorders>
          <w:top w:color="C0504D" w:space="0" w:sz="8" w:themeColor="accent2"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C0504D" w:space="0" w:sz="8" w:themeColor="accent2" w:val="single"/>
          <w:insideH w:val="nil"/>
          <w:insideV w:val="nil"/>
        </w:tcBorders>
        <w:shd w:color="auto" w:fill="FFFFFF" w:themeFill="background1" w:val="clear"/>
      </w:tcPr>
    </w:tblStylePr>
    <w:tblStylePr w:type="lastCol">
      <w:tblPr/>
      <w:tcPr>
        <w:tcBorders>
          <w:top w:val="nil"/>
          <w:left w:color="C0504D" w:space="0" w:sz="8" w:themeColor="accent2"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EFD3D2" w:themeFill="accent2" w:themeFillTint="3F" w:val="clear"/>
      </w:tcPr>
    </w:tblStylePr>
    <w:tblStylePr w:type="band1Horz">
      <w:tblPr/>
      <w:tcPr>
        <w:tcBorders>
          <w:top w:val="nil"/>
          <w:bottom w:val="nil"/>
          <w:insideH w:val="nil"/>
          <w:insideV w:val="nil"/>
        </w:tcBorders>
        <w:shd w:color="auto" w:fill="EFD3D2" w:themeFill="accent2"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3" w:type="table">
    <w:name w:val="Medium List 2 Accent 3"/>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Ind w:type="dxa" w:w="0"/>
      <w:tblBorders>
        <w:top w:color="9BBB59" w:space="0" w:sz="8" w:themeColor="accent3" w:val="single"/>
        <w:left w:color="9BBB59" w:space="0" w:sz="8" w:themeColor="accent3" w:val="single"/>
        <w:bottom w:color="9BBB59" w:space="0" w:sz="8" w:themeColor="accent3" w:val="single"/>
        <w:right w:color="9BBB59" w:space="0" w:sz="8" w:themeColor="accent3" w:val="single"/>
      </w:tblBorders>
      <w:tblCellMar>
        <w:top w:type="dxa" w:w="0"/>
        <w:left w:type="dxa" w:w="108"/>
        <w:bottom w:type="dxa" w:w="0"/>
        <w:right w:type="dxa" w:w="108"/>
      </w:tblCellMar>
    </w:tblPr>
    <w:tblStylePr w:type="firstRow">
      <w:rPr>
        <w:sz w:val="24"/>
        <w:szCs w:val="24"/>
      </w:rPr>
      <w:tblPr/>
      <w:tcPr>
        <w:tcBorders>
          <w:top w:val="nil"/>
          <w:left w:val="nil"/>
          <w:bottom w:color="9BBB59" w:space="0" w:sz="24" w:themeColor="accent3" w:val="single"/>
          <w:right w:val="nil"/>
          <w:insideH w:val="nil"/>
          <w:insideV w:val="nil"/>
        </w:tcBorders>
        <w:shd w:color="auto" w:fill="FFFFFF" w:themeFill="background1" w:val="clear"/>
      </w:tcPr>
    </w:tblStylePr>
    <w:tblStylePr w:type="lastRow">
      <w:tblPr/>
      <w:tcPr>
        <w:tcBorders>
          <w:top w:color="9BBB59" w:space="0" w:sz="8" w:themeColor="accent3"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9BBB59" w:space="0" w:sz="8" w:themeColor="accent3" w:val="single"/>
          <w:insideH w:val="nil"/>
          <w:insideV w:val="nil"/>
        </w:tcBorders>
        <w:shd w:color="auto" w:fill="FFFFFF" w:themeFill="background1" w:val="clear"/>
      </w:tcPr>
    </w:tblStylePr>
    <w:tblStylePr w:type="lastCol">
      <w:tblPr/>
      <w:tcPr>
        <w:tcBorders>
          <w:top w:val="nil"/>
          <w:left w:color="9BBB59" w:space="0" w:sz="8" w:themeColor="accent3"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E6EED5" w:themeFill="accent3" w:themeFillTint="3F" w:val="clear"/>
      </w:tcPr>
    </w:tblStylePr>
    <w:tblStylePr w:type="band1Horz">
      <w:tblPr/>
      <w:tcPr>
        <w:tcBorders>
          <w:top w:val="nil"/>
          <w:bottom w:val="nil"/>
          <w:insideH w:val="nil"/>
          <w:insideV w:val="nil"/>
        </w:tcBorders>
        <w:shd w:color="auto" w:fill="E6EED5" w:themeFill="accent3"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4" w:type="table">
    <w:name w:val="Medium List 2 Accent 4"/>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Ind w:type="dxa" w:w="0"/>
      <w:tblBorders>
        <w:top w:color="8064A2" w:space="0" w:sz="8" w:themeColor="accent4" w:val="single"/>
        <w:left w:color="8064A2" w:space="0" w:sz="8" w:themeColor="accent4" w:val="single"/>
        <w:bottom w:color="8064A2" w:space="0" w:sz="8" w:themeColor="accent4" w:val="single"/>
        <w:right w:color="8064A2" w:space="0" w:sz="8" w:themeColor="accent4" w:val="single"/>
      </w:tblBorders>
      <w:tblCellMar>
        <w:top w:type="dxa" w:w="0"/>
        <w:left w:type="dxa" w:w="108"/>
        <w:bottom w:type="dxa" w:w="0"/>
        <w:right w:type="dxa" w:w="108"/>
      </w:tblCellMar>
    </w:tblPr>
    <w:tblStylePr w:type="firstRow">
      <w:rPr>
        <w:sz w:val="24"/>
        <w:szCs w:val="24"/>
      </w:rPr>
      <w:tblPr/>
      <w:tcPr>
        <w:tcBorders>
          <w:top w:val="nil"/>
          <w:left w:val="nil"/>
          <w:bottom w:color="8064A2" w:space="0" w:sz="24" w:themeColor="accent4" w:val="single"/>
          <w:right w:val="nil"/>
          <w:insideH w:val="nil"/>
          <w:insideV w:val="nil"/>
        </w:tcBorders>
        <w:shd w:color="auto" w:fill="FFFFFF" w:themeFill="background1" w:val="clear"/>
      </w:tcPr>
    </w:tblStylePr>
    <w:tblStylePr w:type="lastRow">
      <w:tblPr/>
      <w:tcPr>
        <w:tcBorders>
          <w:top w:color="8064A2" w:space="0" w:sz="8" w:themeColor="accent4"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8064A2" w:space="0" w:sz="8" w:themeColor="accent4" w:val="single"/>
          <w:insideH w:val="nil"/>
          <w:insideV w:val="nil"/>
        </w:tcBorders>
        <w:shd w:color="auto" w:fill="FFFFFF" w:themeFill="background1" w:val="clear"/>
      </w:tcPr>
    </w:tblStylePr>
    <w:tblStylePr w:type="lastCol">
      <w:tblPr/>
      <w:tcPr>
        <w:tcBorders>
          <w:top w:val="nil"/>
          <w:left w:color="8064A2" w:space="0" w:sz="8" w:themeColor="accent4"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DFD8E8" w:themeFill="accent4" w:themeFillTint="3F" w:val="clear"/>
      </w:tcPr>
    </w:tblStylePr>
    <w:tblStylePr w:type="band1Horz">
      <w:tblPr/>
      <w:tcPr>
        <w:tcBorders>
          <w:top w:val="nil"/>
          <w:bottom w:val="nil"/>
          <w:insideH w:val="nil"/>
          <w:insideV w:val="nil"/>
        </w:tcBorders>
        <w:shd w:color="auto" w:fill="DFD8E8" w:themeFill="accent4"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5" w:type="table">
    <w:name w:val="Medium List 2 Accent 5"/>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Ind w:type="dxa" w:w="0"/>
      <w:tblBorders>
        <w:top w:color="4BACC6" w:space="0" w:sz="8" w:themeColor="accent5" w:val="single"/>
        <w:left w:color="4BACC6" w:space="0" w:sz="8" w:themeColor="accent5" w:val="single"/>
        <w:bottom w:color="4BACC6" w:space="0" w:sz="8" w:themeColor="accent5" w:val="single"/>
        <w:right w:color="4BACC6" w:space="0" w:sz="8" w:themeColor="accent5" w:val="single"/>
      </w:tblBorders>
      <w:tblCellMar>
        <w:top w:type="dxa" w:w="0"/>
        <w:left w:type="dxa" w:w="108"/>
        <w:bottom w:type="dxa" w:w="0"/>
        <w:right w:type="dxa" w:w="108"/>
      </w:tblCellMar>
    </w:tblPr>
    <w:tblStylePr w:type="firstRow">
      <w:rPr>
        <w:sz w:val="24"/>
        <w:szCs w:val="24"/>
      </w:rPr>
      <w:tblPr/>
      <w:tcPr>
        <w:tcBorders>
          <w:top w:val="nil"/>
          <w:left w:val="nil"/>
          <w:bottom w:color="4BACC6" w:space="0" w:sz="24" w:themeColor="accent5" w:val="single"/>
          <w:right w:val="nil"/>
          <w:insideH w:val="nil"/>
          <w:insideV w:val="nil"/>
        </w:tcBorders>
        <w:shd w:color="auto" w:fill="FFFFFF" w:themeFill="background1" w:val="clear"/>
      </w:tcPr>
    </w:tblStylePr>
    <w:tblStylePr w:type="lastRow">
      <w:tblPr/>
      <w:tcPr>
        <w:tcBorders>
          <w:top w:color="4BACC6" w:space="0" w:sz="8" w:themeColor="accent5"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4BACC6" w:space="0" w:sz="8" w:themeColor="accent5" w:val="single"/>
          <w:insideH w:val="nil"/>
          <w:insideV w:val="nil"/>
        </w:tcBorders>
        <w:shd w:color="auto" w:fill="FFFFFF" w:themeFill="background1" w:val="clear"/>
      </w:tcPr>
    </w:tblStylePr>
    <w:tblStylePr w:type="lastCol">
      <w:tblPr/>
      <w:tcPr>
        <w:tcBorders>
          <w:top w:val="nil"/>
          <w:left w:color="4BACC6" w:space="0" w:sz="8" w:themeColor="accent5"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D2EAF1" w:themeFill="accent5" w:themeFillTint="3F" w:val="clear"/>
      </w:tcPr>
    </w:tblStylePr>
    <w:tblStylePr w:type="band1Horz">
      <w:tblPr/>
      <w:tcPr>
        <w:tcBorders>
          <w:top w:val="nil"/>
          <w:bottom w:val="nil"/>
          <w:insideH w:val="nil"/>
          <w:insideV w:val="nil"/>
        </w:tcBorders>
        <w:shd w:color="auto" w:fill="D2EAF1" w:themeFill="accent5"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6" w:type="table">
    <w:name w:val="Medium List 2 Accent 6"/>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Ind w:type="dxa" w:w="0"/>
      <w:tblBorders>
        <w:top w:color="F79646" w:space="0" w:sz="8" w:themeColor="accent6" w:val="single"/>
        <w:left w:color="F79646" w:space="0" w:sz="8" w:themeColor="accent6" w:val="single"/>
        <w:bottom w:color="F79646" w:space="0" w:sz="8" w:themeColor="accent6" w:val="single"/>
        <w:right w:color="F79646" w:space="0" w:sz="8" w:themeColor="accent6" w:val="single"/>
      </w:tblBorders>
      <w:tblCellMar>
        <w:top w:type="dxa" w:w="0"/>
        <w:left w:type="dxa" w:w="108"/>
        <w:bottom w:type="dxa" w:w="0"/>
        <w:right w:type="dxa" w:w="108"/>
      </w:tblCellMar>
    </w:tblPr>
    <w:tblStylePr w:type="firstRow">
      <w:rPr>
        <w:sz w:val="24"/>
        <w:szCs w:val="24"/>
      </w:rPr>
      <w:tblPr/>
      <w:tcPr>
        <w:tcBorders>
          <w:top w:val="nil"/>
          <w:left w:val="nil"/>
          <w:bottom w:color="F79646" w:space="0" w:sz="24" w:themeColor="accent6" w:val="single"/>
          <w:right w:val="nil"/>
          <w:insideH w:val="nil"/>
          <w:insideV w:val="nil"/>
        </w:tcBorders>
        <w:shd w:color="auto" w:fill="FFFFFF" w:themeFill="background1" w:val="clear"/>
      </w:tcPr>
    </w:tblStylePr>
    <w:tblStylePr w:type="lastRow">
      <w:tblPr/>
      <w:tcPr>
        <w:tcBorders>
          <w:top w:color="F79646" w:space="0" w:sz="8" w:themeColor="accent6"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F79646" w:space="0" w:sz="8" w:themeColor="accent6" w:val="single"/>
          <w:insideH w:val="nil"/>
          <w:insideV w:val="nil"/>
        </w:tcBorders>
        <w:shd w:color="auto" w:fill="FFFFFF" w:themeFill="background1" w:val="clear"/>
      </w:tcPr>
    </w:tblStylePr>
    <w:tblStylePr w:type="lastCol">
      <w:tblPr/>
      <w:tcPr>
        <w:tcBorders>
          <w:top w:val="nil"/>
          <w:left w:color="F79646" w:space="0" w:sz="8" w:themeColor="accent6"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FDE4D0" w:themeFill="accent6" w:themeFillTint="3F" w:val="clear"/>
      </w:tcPr>
    </w:tblStylePr>
    <w:tblStylePr w:type="band1Horz">
      <w:tblPr/>
      <w:tcPr>
        <w:tcBorders>
          <w:top w:val="nil"/>
          <w:bottom w:val="nil"/>
          <w:insideH w:val="nil"/>
          <w:insideV w:val="nil"/>
        </w:tcBorders>
        <w:shd w:color="auto" w:fill="FDE4D0" w:themeFill="accent6" w:themeFillTint="3F" w:val="clear"/>
      </w:tcPr>
    </w:tblStylePr>
    <w:tblStylePr w:type="nwCell">
      <w:tblPr/>
      <w:tcPr>
        <w:shd w:color="auto" w:fill="FFFFFF" w:themeFill="background1" w:val="clear"/>
      </w:tcPr>
    </w:tblStylePr>
    <w:tblStylePr w:type="swCell">
      <w:tblPr/>
      <w:tcPr>
        <w:tcBorders>
          <w:top w:val="nil"/>
        </w:tcBorders>
      </w:tcPr>
    </w:tblStylePr>
  </w:style>
  <w:style w:styleId="MediumGrid1" w:type="table">
    <w:name w:val="Medium Grid 1"/>
    <w:basedOn w:val="TableNormal"/>
    <w:uiPriority w:val="67"/>
    <w:rsid w:val="00CB0664"/>
    <w:pPr>
      <w:spacing w:after="0" w:line="240" w:lineRule="auto"/>
    </w:pPr>
    <w:tblPr>
      <w:tblStyleRowBandSize w:val="1"/>
      <w:tblStyleColBandSize w:val="1"/>
      <w:tblInd w:type="dxa" w:w="0"/>
      <w:tbl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color="404040" w:space="0" w:sz="8" w:themeColor="text1" w:themeTint="BF" w:val="single"/>
        <w:insideV w:color="404040" w:space="0" w:sz="8" w:themeColor="text1" w:themeTint="BF" w:val="single"/>
      </w:tblBorders>
      <w:tblCellMar>
        <w:top w:type="dxa" w:w="0"/>
        <w:left w:type="dxa" w:w="108"/>
        <w:bottom w:type="dxa" w:w="0"/>
        <w:right w:type="dxa" w:w="108"/>
      </w:tblCellMar>
    </w:tblPr>
    <w:tcPr>
      <w:shd w:color="auto" w:fill="C0C0C0" w:themeFill="text1" w:themeFillTint="3F" w:val="clear"/>
    </w:tcPr>
    <w:tblStylePr w:type="firstRow">
      <w:rPr>
        <w:b/>
        <w:bCs/>
      </w:rPr>
    </w:tblStylePr>
    <w:tblStylePr w:type="lastRow">
      <w:rPr>
        <w:b/>
        <w:bCs/>
      </w:rPr>
      <w:tblPr/>
      <w:tcPr>
        <w:tcBorders>
          <w:top w:color="404040" w:space="0" w:sz="18" w:themeColor="text1" w:themeTint="BF" w:val="single"/>
        </w:tcBorders>
      </w:tcPr>
    </w:tblStylePr>
    <w:tblStylePr w:type="firstCol">
      <w:rPr>
        <w:b/>
        <w:bCs/>
      </w:rPr>
    </w:tblStylePr>
    <w:tblStylePr w:type="lastCol">
      <w:rPr>
        <w:b/>
        <w:bCs/>
      </w:rPr>
    </w:tblStylePr>
    <w:tblStylePr w:type="band1Vert">
      <w:tblPr/>
      <w:tcPr>
        <w:shd w:color="auto" w:fill="808080" w:themeFill="text1" w:themeFillTint="7F" w:val="clear"/>
      </w:tcPr>
    </w:tblStylePr>
    <w:tblStylePr w:type="band1Horz">
      <w:tblPr/>
      <w:tcPr>
        <w:shd w:color="auto" w:fill="808080" w:themeFill="text1" w:themeFillTint="7F" w:val="clear"/>
      </w:tcPr>
    </w:tblStylePr>
  </w:style>
  <w:style w:styleId="MediumGrid1-Accent1" w:type="table">
    <w:name w:val="Medium Grid 1 Accent 1"/>
    <w:basedOn w:val="TableNormal"/>
    <w:uiPriority w:val="67"/>
    <w:rsid w:val="00CB0664"/>
    <w:pPr>
      <w:spacing w:after="0" w:line="240" w:lineRule="auto"/>
    </w:pPr>
    <w:tblPr>
      <w:tblStyleRowBandSize w:val="1"/>
      <w:tblStyleColBandSize w:val="1"/>
      <w:tblInd w:type="dxa" w:w="0"/>
      <w:tblBorders>
        <w:top w:color="7BA0CD" w:space="0" w:sz="8" w:themeColor="accent1" w:themeTint="BF" w:val="single"/>
        <w:left w:color="7BA0CD" w:space="0" w:sz="8" w:themeColor="accent1" w:themeTint="BF" w:val="single"/>
        <w:bottom w:color="7BA0CD" w:space="0" w:sz="8" w:themeColor="accent1" w:themeTint="BF" w:val="single"/>
        <w:right w:color="7BA0CD" w:space="0" w:sz="8" w:themeColor="accent1" w:themeTint="BF" w:val="single"/>
        <w:insideH w:color="7BA0CD" w:space="0" w:sz="8" w:themeColor="accent1" w:themeTint="BF" w:val="single"/>
        <w:insideV w:color="7BA0CD" w:space="0" w:sz="8" w:themeColor="accent1" w:themeTint="BF" w:val="single"/>
      </w:tblBorders>
      <w:tblCellMar>
        <w:top w:type="dxa" w:w="0"/>
        <w:left w:type="dxa" w:w="108"/>
        <w:bottom w:type="dxa" w:w="0"/>
        <w:right w:type="dxa" w:w="108"/>
      </w:tblCellMar>
    </w:tblPr>
    <w:tcPr>
      <w:shd w:color="auto" w:fill="D3DFEE" w:themeFill="accent1" w:themeFillTint="3F" w:val="clear"/>
    </w:tcPr>
    <w:tblStylePr w:type="firstRow">
      <w:rPr>
        <w:b/>
        <w:bCs/>
      </w:rPr>
    </w:tblStylePr>
    <w:tblStylePr w:type="lastRow">
      <w:rPr>
        <w:b/>
        <w:bCs/>
      </w:rPr>
      <w:tblPr/>
      <w:tcPr>
        <w:tcBorders>
          <w:top w:color="7BA0CD" w:space="0" w:sz="18" w:themeColor="accent1" w:themeTint="BF" w:val="single"/>
        </w:tcBorders>
      </w:tcPr>
    </w:tblStylePr>
    <w:tblStylePr w:type="firstCol">
      <w:rPr>
        <w:b/>
        <w:bCs/>
      </w:rPr>
    </w:tblStylePr>
    <w:tblStylePr w:type="lastCol">
      <w:rPr>
        <w:b/>
        <w:bCs/>
      </w:rPr>
    </w:tblStylePr>
    <w:tblStylePr w:type="band1Vert">
      <w:tblPr/>
      <w:tcPr>
        <w:shd w:color="auto" w:fill="A7BFDE" w:themeFill="accent1" w:themeFillTint="7F" w:val="clear"/>
      </w:tcPr>
    </w:tblStylePr>
    <w:tblStylePr w:type="band1Horz">
      <w:tblPr/>
      <w:tcPr>
        <w:shd w:color="auto" w:fill="A7BFDE" w:themeFill="accent1" w:themeFillTint="7F" w:val="clear"/>
      </w:tcPr>
    </w:tblStylePr>
  </w:style>
  <w:style w:styleId="MediumGrid1-Accent2" w:type="table">
    <w:name w:val="Medium Grid 1 Accent 2"/>
    <w:basedOn w:val="TableNormal"/>
    <w:uiPriority w:val="67"/>
    <w:rsid w:val="00CB0664"/>
    <w:pPr>
      <w:spacing w:after="0" w:line="240" w:lineRule="auto"/>
    </w:pPr>
    <w:tblPr>
      <w:tblStyleRowBandSize w:val="1"/>
      <w:tblStyleColBandSize w:val="1"/>
      <w:tblInd w:type="dxa" w:w="0"/>
      <w:tblBorders>
        <w:top w:color="CF7B79" w:space="0" w:sz="8" w:themeColor="accent2" w:themeTint="BF" w:val="single"/>
        <w:left w:color="CF7B79" w:space="0" w:sz="8" w:themeColor="accent2" w:themeTint="BF" w:val="single"/>
        <w:bottom w:color="CF7B79" w:space="0" w:sz="8" w:themeColor="accent2" w:themeTint="BF" w:val="single"/>
        <w:right w:color="CF7B79" w:space="0" w:sz="8" w:themeColor="accent2" w:themeTint="BF" w:val="single"/>
        <w:insideH w:color="CF7B79" w:space="0" w:sz="8" w:themeColor="accent2" w:themeTint="BF" w:val="single"/>
        <w:insideV w:color="CF7B79" w:space="0" w:sz="8" w:themeColor="accent2" w:themeTint="BF" w:val="single"/>
      </w:tblBorders>
      <w:tblCellMar>
        <w:top w:type="dxa" w:w="0"/>
        <w:left w:type="dxa" w:w="108"/>
        <w:bottom w:type="dxa" w:w="0"/>
        <w:right w:type="dxa" w:w="108"/>
      </w:tblCellMar>
    </w:tblPr>
    <w:tcPr>
      <w:shd w:color="auto" w:fill="EFD3D2" w:themeFill="accent2" w:themeFillTint="3F" w:val="clear"/>
    </w:tcPr>
    <w:tblStylePr w:type="firstRow">
      <w:rPr>
        <w:b/>
        <w:bCs/>
      </w:rPr>
    </w:tblStylePr>
    <w:tblStylePr w:type="lastRow">
      <w:rPr>
        <w:b/>
        <w:bCs/>
      </w:rPr>
      <w:tblPr/>
      <w:tcPr>
        <w:tcBorders>
          <w:top w:color="CF7B79" w:space="0" w:sz="18" w:themeColor="accent2" w:themeTint="BF" w:val="single"/>
        </w:tcBorders>
      </w:tcPr>
    </w:tblStylePr>
    <w:tblStylePr w:type="firstCol">
      <w:rPr>
        <w:b/>
        <w:bCs/>
      </w:rPr>
    </w:tblStylePr>
    <w:tblStylePr w:type="lastCol">
      <w:rPr>
        <w:b/>
        <w:bCs/>
      </w:rPr>
    </w:tblStylePr>
    <w:tblStylePr w:type="band1Vert">
      <w:tblPr/>
      <w:tcPr>
        <w:shd w:color="auto" w:fill="DFA7A6" w:themeFill="accent2" w:themeFillTint="7F" w:val="clear"/>
      </w:tcPr>
    </w:tblStylePr>
    <w:tblStylePr w:type="band1Horz">
      <w:tblPr/>
      <w:tcPr>
        <w:shd w:color="auto" w:fill="DFA7A6" w:themeFill="accent2" w:themeFillTint="7F" w:val="clear"/>
      </w:tcPr>
    </w:tblStylePr>
  </w:style>
  <w:style w:styleId="MediumGrid1-Accent3" w:type="table">
    <w:name w:val="Medium Grid 1 Accent 3"/>
    <w:basedOn w:val="TableNormal"/>
    <w:uiPriority w:val="67"/>
    <w:rsid w:val="00CB0664"/>
    <w:pPr>
      <w:spacing w:after="0" w:line="240" w:lineRule="auto"/>
    </w:pPr>
    <w:tblPr>
      <w:tblStyleRowBandSize w:val="1"/>
      <w:tblStyleColBandSize w:val="1"/>
      <w:tblInd w:type="dxa" w:w="0"/>
      <w:tblBorders>
        <w:top w:color="B3CC82" w:space="0" w:sz="8" w:themeColor="accent3" w:themeTint="BF" w:val="single"/>
        <w:left w:color="B3CC82" w:space="0" w:sz="8" w:themeColor="accent3" w:themeTint="BF" w:val="single"/>
        <w:bottom w:color="B3CC82" w:space="0" w:sz="8" w:themeColor="accent3" w:themeTint="BF" w:val="single"/>
        <w:right w:color="B3CC82" w:space="0" w:sz="8" w:themeColor="accent3" w:themeTint="BF" w:val="single"/>
        <w:insideH w:color="B3CC82" w:space="0" w:sz="8" w:themeColor="accent3" w:themeTint="BF" w:val="single"/>
        <w:insideV w:color="B3CC82" w:space="0" w:sz="8" w:themeColor="accent3" w:themeTint="BF" w:val="single"/>
      </w:tblBorders>
      <w:tblCellMar>
        <w:top w:type="dxa" w:w="0"/>
        <w:left w:type="dxa" w:w="108"/>
        <w:bottom w:type="dxa" w:w="0"/>
        <w:right w:type="dxa" w:w="108"/>
      </w:tblCellMar>
    </w:tblPr>
    <w:tcPr>
      <w:shd w:color="auto" w:fill="E6EED5" w:themeFill="accent3" w:themeFillTint="3F" w:val="clear"/>
    </w:tcPr>
    <w:tblStylePr w:type="firstRow">
      <w:rPr>
        <w:b/>
        <w:bCs/>
      </w:rPr>
    </w:tblStylePr>
    <w:tblStylePr w:type="lastRow">
      <w:rPr>
        <w:b/>
        <w:bCs/>
      </w:rPr>
      <w:tblPr/>
      <w:tcPr>
        <w:tcBorders>
          <w:top w:color="B3CC82" w:space="0" w:sz="18" w:themeColor="accent3" w:themeTint="BF" w:val="single"/>
        </w:tcBorders>
      </w:tcPr>
    </w:tblStylePr>
    <w:tblStylePr w:type="firstCol">
      <w:rPr>
        <w:b/>
        <w:bCs/>
      </w:rPr>
    </w:tblStylePr>
    <w:tblStylePr w:type="lastCol">
      <w:rPr>
        <w:b/>
        <w:bCs/>
      </w:rPr>
    </w:tblStylePr>
    <w:tblStylePr w:type="band1Vert">
      <w:tblPr/>
      <w:tcPr>
        <w:shd w:color="auto" w:fill="CDDDAC" w:themeFill="accent3" w:themeFillTint="7F" w:val="clear"/>
      </w:tcPr>
    </w:tblStylePr>
    <w:tblStylePr w:type="band1Horz">
      <w:tblPr/>
      <w:tcPr>
        <w:shd w:color="auto" w:fill="CDDDAC" w:themeFill="accent3" w:themeFillTint="7F" w:val="clear"/>
      </w:tcPr>
    </w:tblStylePr>
  </w:style>
  <w:style w:styleId="MediumGrid1-Accent4" w:type="table">
    <w:name w:val="Medium Grid 1 Accent 4"/>
    <w:basedOn w:val="TableNormal"/>
    <w:uiPriority w:val="67"/>
    <w:rsid w:val="00CB0664"/>
    <w:pPr>
      <w:spacing w:after="0" w:line="240" w:lineRule="auto"/>
    </w:pPr>
    <w:tblPr>
      <w:tblStyleRowBandSize w:val="1"/>
      <w:tblStyleColBandSize w:val="1"/>
      <w:tblInd w:type="dxa" w:w="0"/>
      <w:tblBorders>
        <w:top w:color="9F8AB9" w:space="0" w:sz="8" w:themeColor="accent4" w:themeTint="BF" w:val="single"/>
        <w:left w:color="9F8AB9" w:space="0" w:sz="8" w:themeColor="accent4" w:themeTint="BF" w:val="single"/>
        <w:bottom w:color="9F8AB9" w:space="0" w:sz="8" w:themeColor="accent4" w:themeTint="BF" w:val="single"/>
        <w:right w:color="9F8AB9" w:space="0" w:sz="8" w:themeColor="accent4" w:themeTint="BF" w:val="single"/>
        <w:insideH w:color="9F8AB9" w:space="0" w:sz="8" w:themeColor="accent4" w:themeTint="BF" w:val="single"/>
        <w:insideV w:color="9F8AB9" w:space="0" w:sz="8" w:themeColor="accent4" w:themeTint="BF" w:val="single"/>
      </w:tblBorders>
      <w:tblCellMar>
        <w:top w:type="dxa" w:w="0"/>
        <w:left w:type="dxa" w:w="108"/>
        <w:bottom w:type="dxa" w:w="0"/>
        <w:right w:type="dxa" w:w="108"/>
      </w:tblCellMar>
    </w:tblPr>
    <w:tcPr>
      <w:shd w:color="auto" w:fill="DFD8E8" w:themeFill="accent4" w:themeFillTint="3F" w:val="clear"/>
    </w:tcPr>
    <w:tblStylePr w:type="firstRow">
      <w:rPr>
        <w:b/>
        <w:bCs/>
      </w:rPr>
    </w:tblStylePr>
    <w:tblStylePr w:type="lastRow">
      <w:rPr>
        <w:b/>
        <w:bCs/>
      </w:rPr>
      <w:tblPr/>
      <w:tcPr>
        <w:tcBorders>
          <w:top w:color="9F8AB9" w:space="0" w:sz="18" w:themeColor="accent4" w:themeTint="BF" w:val="single"/>
        </w:tcBorders>
      </w:tcPr>
    </w:tblStylePr>
    <w:tblStylePr w:type="firstCol">
      <w:rPr>
        <w:b/>
        <w:bCs/>
      </w:rPr>
    </w:tblStylePr>
    <w:tblStylePr w:type="lastCol">
      <w:rPr>
        <w:b/>
        <w:bCs/>
      </w:rPr>
    </w:tblStylePr>
    <w:tblStylePr w:type="band1Vert">
      <w:tblPr/>
      <w:tcPr>
        <w:shd w:color="auto" w:fill="BFB1D0" w:themeFill="accent4" w:themeFillTint="7F" w:val="clear"/>
      </w:tcPr>
    </w:tblStylePr>
    <w:tblStylePr w:type="band1Horz">
      <w:tblPr/>
      <w:tcPr>
        <w:shd w:color="auto" w:fill="BFB1D0" w:themeFill="accent4" w:themeFillTint="7F" w:val="clear"/>
      </w:tcPr>
    </w:tblStylePr>
  </w:style>
  <w:style w:styleId="MediumGrid1-Accent5" w:type="table">
    <w:name w:val="Medium Grid 1 Accent 5"/>
    <w:basedOn w:val="TableNormal"/>
    <w:uiPriority w:val="67"/>
    <w:rsid w:val="00CB0664"/>
    <w:pPr>
      <w:spacing w:after="0" w:line="240" w:lineRule="auto"/>
    </w:pPr>
    <w:tblPr>
      <w:tblStyleRowBandSize w:val="1"/>
      <w:tblStyleColBandSize w:val="1"/>
      <w:tblInd w:type="dxa" w:w="0"/>
      <w:tblBorders>
        <w:top w:color="78C0D4" w:space="0" w:sz="8" w:themeColor="accent5" w:themeTint="BF" w:val="single"/>
        <w:left w:color="78C0D4" w:space="0" w:sz="8" w:themeColor="accent5" w:themeTint="BF" w:val="single"/>
        <w:bottom w:color="78C0D4" w:space="0" w:sz="8" w:themeColor="accent5" w:themeTint="BF" w:val="single"/>
        <w:right w:color="78C0D4" w:space="0" w:sz="8" w:themeColor="accent5" w:themeTint="BF" w:val="single"/>
        <w:insideH w:color="78C0D4" w:space="0" w:sz="8" w:themeColor="accent5" w:themeTint="BF" w:val="single"/>
        <w:insideV w:color="78C0D4" w:space="0" w:sz="8" w:themeColor="accent5" w:themeTint="BF" w:val="single"/>
      </w:tblBorders>
      <w:tblCellMar>
        <w:top w:type="dxa" w:w="0"/>
        <w:left w:type="dxa" w:w="108"/>
        <w:bottom w:type="dxa" w:w="0"/>
        <w:right w:type="dxa" w:w="108"/>
      </w:tblCellMar>
    </w:tblPr>
    <w:tcPr>
      <w:shd w:color="auto" w:fill="D2EAF1" w:themeFill="accent5" w:themeFillTint="3F" w:val="clear"/>
    </w:tcPr>
    <w:tblStylePr w:type="firstRow">
      <w:rPr>
        <w:b/>
        <w:bCs/>
      </w:rPr>
    </w:tblStylePr>
    <w:tblStylePr w:type="lastRow">
      <w:rPr>
        <w:b/>
        <w:bCs/>
      </w:rPr>
      <w:tblPr/>
      <w:tcPr>
        <w:tcBorders>
          <w:top w:color="78C0D4" w:space="0" w:sz="18" w:themeColor="accent5" w:themeTint="BF" w:val="single"/>
        </w:tcBorders>
      </w:tcPr>
    </w:tblStylePr>
    <w:tblStylePr w:type="firstCol">
      <w:rPr>
        <w:b/>
        <w:bCs/>
      </w:rPr>
    </w:tblStylePr>
    <w:tblStylePr w:type="lastCol">
      <w:rPr>
        <w:b/>
        <w:bCs/>
      </w:rPr>
    </w:tblStylePr>
    <w:tblStylePr w:type="band1Vert">
      <w:tblPr/>
      <w:tcPr>
        <w:shd w:color="auto" w:fill="A5D5E2" w:themeFill="accent5" w:themeFillTint="7F" w:val="clear"/>
      </w:tcPr>
    </w:tblStylePr>
    <w:tblStylePr w:type="band1Horz">
      <w:tblPr/>
      <w:tcPr>
        <w:shd w:color="auto" w:fill="A5D5E2" w:themeFill="accent5" w:themeFillTint="7F" w:val="clear"/>
      </w:tcPr>
    </w:tblStylePr>
  </w:style>
  <w:style w:styleId="MediumGrid1-Accent6" w:type="table">
    <w:name w:val="Medium Grid 1 Accent 6"/>
    <w:basedOn w:val="TableNormal"/>
    <w:uiPriority w:val="67"/>
    <w:rsid w:val="00CB0664"/>
    <w:pPr>
      <w:spacing w:after="0" w:line="240" w:lineRule="auto"/>
    </w:pPr>
    <w:tblPr>
      <w:tblStyleRowBandSize w:val="1"/>
      <w:tblStyleColBandSize w:val="1"/>
      <w:tblInd w:type="dxa" w:w="0"/>
      <w:tblBorders>
        <w:top w:color="F9B074" w:space="0" w:sz="8" w:themeColor="accent6" w:themeTint="BF" w:val="single"/>
        <w:left w:color="F9B074" w:space="0" w:sz="8" w:themeColor="accent6" w:themeTint="BF" w:val="single"/>
        <w:bottom w:color="F9B074" w:space="0" w:sz="8" w:themeColor="accent6" w:themeTint="BF" w:val="single"/>
        <w:right w:color="F9B074" w:space="0" w:sz="8" w:themeColor="accent6" w:themeTint="BF" w:val="single"/>
        <w:insideH w:color="F9B074" w:space="0" w:sz="8" w:themeColor="accent6" w:themeTint="BF" w:val="single"/>
        <w:insideV w:color="F9B074" w:space="0" w:sz="8" w:themeColor="accent6" w:themeTint="BF" w:val="single"/>
      </w:tblBorders>
      <w:tblCellMar>
        <w:top w:type="dxa" w:w="0"/>
        <w:left w:type="dxa" w:w="108"/>
        <w:bottom w:type="dxa" w:w="0"/>
        <w:right w:type="dxa" w:w="108"/>
      </w:tblCellMar>
    </w:tblPr>
    <w:tcPr>
      <w:shd w:color="auto" w:fill="FDE4D0" w:themeFill="accent6" w:themeFillTint="3F" w:val="clear"/>
    </w:tcPr>
    <w:tblStylePr w:type="firstRow">
      <w:rPr>
        <w:b/>
        <w:bCs/>
      </w:rPr>
    </w:tblStylePr>
    <w:tblStylePr w:type="lastRow">
      <w:rPr>
        <w:b/>
        <w:bCs/>
      </w:rPr>
      <w:tblPr/>
      <w:tcPr>
        <w:tcBorders>
          <w:top w:color="F9B074" w:space="0" w:sz="18" w:themeColor="accent6" w:themeTint="BF" w:val="single"/>
        </w:tcBorders>
      </w:tcPr>
    </w:tblStylePr>
    <w:tblStylePr w:type="firstCol">
      <w:rPr>
        <w:b/>
        <w:bCs/>
      </w:rPr>
    </w:tblStylePr>
    <w:tblStylePr w:type="lastCol">
      <w:rPr>
        <w:b/>
        <w:bCs/>
      </w:rPr>
    </w:tblStylePr>
    <w:tblStylePr w:type="band1Vert">
      <w:tblPr/>
      <w:tcPr>
        <w:shd w:color="auto" w:fill="FBCAA2" w:themeFill="accent6" w:themeFillTint="7F" w:val="clear"/>
      </w:tcPr>
    </w:tblStylePr>
    <w:tblStylePr w:type="band1Horz">
      <w:tblPr/>
      <w:tcPr>
        <w:shd w:color="auto" w:fill="FBCAA2" w:themeFill="accent6" w:themeFillTint="7F" w:val="clear"/>
      </w:tcPr>
    </w:tblStylePr>
  </w:style>
  <w:style w:styleId="MediumGrid2" w:type="table">
    <w:name w:val="Medium Grid 2"/>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Ind w:type="dxa" w:w="0"/>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CellMar>
        <w:top w:type="dxa" w:w="0"/>
        <w:left w:type="dxa" w:w="108"/>
        <w:bottom w:type="dxa" w:w="0"/>
        <w:right w:type="dxa" w:w="108"/>
      </w:tblCellMar>
    </w:tblPr>
    <w:tcPr>
      <w:shd w:color="auto" w:fill="C0C0C0" w:themeFill="text1" w:themeFillTint="3F" w:val="clear"/>
    </w:tcPr>
    <w:tblStylePr w:type="firstRow">
      <w:rPr>
        <w:b/>
        <w:bCs/>
        <w:color w:themeColor="text1" w:val="000000"/>
      </w:rPr>
      <w:tblPr/>
      <w:tcPr>
        <w:shd w:color="auto" w:fill="E6E6E6" w:themeFill="text1"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CCCCCC" w:themeFill="text1" w:themeFillTint="33" w:val="clear"/>
      </w:tcPr>
    </w:tblStylePr>
    <w:tblStylePr w:type="band1Vert">
      <w:tblPr/>
      <w:tcPr>
        <w:shd w:color="auto" w:fill="808080" w:themeFill="text1" w:themeFillTint="7F" w:val="clear"/>
      </w:tcPr>
    </w:tblStylePr>
    <w:tblStylePr w:type="band1Horz">
      <w:tblPr/>
      <w:tcPr>
        <w:tcBorders>
          <w:insideH w:color="000000" w:space="0" w:sz="6" w:themeColor="text1" w:val="single"/>
          <w:insideV w:color="000000" w:space="0" w:sz="6" w:themeColor="text1" w:val="single"/>
        </w:tcBorders>
        <w:shd w:color="auto" w:fill="808080" w:themeFill="text1" w:themeFillTint="7F" w:val="clear"/>
      </w:tcPr>
    </w:tblStylePr>
    <w:tblStylePr w:type="nwCell">
      <w:tblPr/>
      <w:tcPr>
        <w:shd w:color="auto" w:fill="FFFFFF" w:themeFill="background1" w:val="clear"/>
      </w:tcPr>
    </w:tblStylePr>
  </w:style>
  <w:style w:styleId="MediumGrid2-Accent1" w:type="table">
    <w:name w:val="Medium Grid 2 Accent 1"/>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Ind w:type="dxa" w:w="0"/>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CellMar>
        <w:top w:type="dxa" w:w="0"/>
        <w:left w:type="dxa" w:w="108"/>
        <w:bottom w:type="dxa" w:w="0"/>
        <w:right w:type="dxa" w:w="108"/>
      </w:tblCellMar>
    </w:tblPr>
    <w:tcPr>
      <w:shd w:color="auto" w:fill="D3DFEE" w:themeFill="accent1" w:themeFillTint="3F" w:val="clear"/>
    </w:tcPr>
    <w:tblStylePr w:type="firstRow">
      <w:rPr>
        <w:b/>
        <w:bCs/>
        <w:color w:themeColor="text1" w:val="000000"/>
      </w:rPr>
      <w:tblPr/>
      <w:tcPr>
        <w:shd w:color="auto" w:fill="EDF2F8" w:themeFill="accent1"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DBE5F1" w:themeFill="accent1" w:themeFillTint="33" w:val="clear"/>
      </w:tcPr>
    </w:tblStylePr>
    <w:tblStylePr w:type="band1Vert">
      <w:tblPr/>
      <w:tcPr>
        <w:shd w:color="auto" w:fill="A7BFDE" w:themeFill="accent1" w:themeFillTint="7F" w:val="clear"/>
      </w:tcPr>
    </w:tblStylePr>
    <w:tblStylePr w:type="band1Horz">
      <w:tblPr/>
      <w:tcPr>
        <w:tcBorders>
          <w:insideH w:color="4F81BD" w:space="0" w:sz="6" w:themeColor="accent1" w:val="single"/>
          <w:insideV w:color="4F81BD" w:space="0" w:sz="6" w:themeColor="accent1" w:val="single"/>
        </w:tcBorders>
        <w:shd w:color="auto" w:fill="A7BFDE" w:themeFill="accent1" w:themeFillTint="7F" w:val="clear"/>
      </w:tcPr>
    </w:tblStylePr>
    <w:tblStylePr w:type="nwCell">
      <w:tblPr/>
      <w:tcPr>
        <w:shd w:color="auto" w:fill="FFFFFF" w:themeFill="background1" w:val="clear"/>
      </w:tcPr>
    </w:tblStylePr>
  </w:style>
  <w:style w:styleId="MediumGrid2-Accent2" w:type="table">
    <w:name w:val="Medium Grid 2 Accent 2"/>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Ind w:type="dxa" w:w="0"/>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CellMar>
        <w:top w:type="dxa" w:w="0"/>
        <w:left w:type="dxa" w:w="108"/>
        <w:bottom w:type="dxa" w:w="0"/>
        <w:right w:type="dxa" w:w="108"/>
      </w:tblCellMar>
    </w:tblPr>
    <w:tcPr>
      <w:shd w:color="auto" w:fill="EFD3D2" w:themeFill="accent2" w:themeFillTint="3F" w:val="clear"/>
    </w:tcPr>
    <w:tblStylePr w:type="firstRow">
      <w:rPr>
        <w:b/>
        <w:bCs/>
        <w:color w:themeColor="text1" w:val="000000"/>
      </w:rPr>
      <w:tblPr/>
      <w:tcPr>
        <w:shd w:color="auto" w:fill="F8EDED" w:themeFill="accent2"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F2DBDB" w:themeFill="accent2" w:themeFillTint="33" w:val="clear"/>
      </w:tcPr>
    </w:tblStylePr>
    <w:tblStylePr w:type="band1Vert">
      <w:tblPr/>
      <w:tcPr>
        <w:shd w:color="auto" w:fill="DFA7A6" w:themeFill="accent2" w:themeFillTint="7F" w:val="clear"/>
      </w:tcPr>
    </w:tblStylePr>
    <w:tblStylePr w:type="band1Horz">
      <w:tblPr/>
      <w:tcPr>
        <w:tcBorders>
          <w:insideH w:color="C0504D" w:space="0" w:sz="6" w:themeColor="accent2" w:val="single"/>
          <w:insideV w:color="C0504D" w:space="0" w:sz="6" w:themeColor="accent2" w:val="single"/>
        </w:tcBorders>
        <w:shd w:color="auto" w:fill="DFA7A6" w:themeFill="accent2" w:themeFillTint="7F" w:val="clear"/>
      </w:tcPr>
    </w:tblStylePr>
    <w:tblStylePr w:type="nwCell">
      <w:tblPr/>
      <w:tcPr>
        <w:shd w:color="auto" w:fill="FFFFFF" w:themeFill="background1" w:val="clear"/>
      </w:tcPr>
    </w:tblStylePr>
  </w:style>
  <w:style w:styleId="MediumGrid2-Accent3" w:type="table">
    <w:name w:val="Medium Grid 2 Accent 3"/>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Ind w:type="dxa" w:w="0"/>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CellMar>
        <w:top w:type="dxa" w:w="0"/>
        <w:left w:type="dxa" w:w="108"/>
        <w:bottom w:type="dxa" w:w="0"/>
        <w:right w:type="dxa" w:w="108"/>
      </w:tblCellMar>
    </w:tblPr>
    <w:tcPr>
      <w:shd w:color="auto" w:fill="E6EED5" w:themeFill="accent3" w:themeFillTint="3F" w:val="clear"/>
    </w:tcPr>
    <w:tblStylePr w:type="firstRow">
      <w:rPr>
        <w:b/>
        <w:bCs/>
        <w:color w:themeColor="text1" w:val="000000"/>
      </w:rPr>
      <w:tblPr/>
      <w:tcPr>
        <w:shd w:color="auto" w:fill="F5F8EE" w:themeFill="accent3"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EAF1DD" w:themeFill="accent3" w:themeFillTint="33" w:val="clear"/>
      </w:tcPr>
    </w:tblStylePr>
    <w:tblStylePr w:type="band1Vert">
      <w:tblPr/>
      <w:tcPr>
        <w:shd w:color="auto" w:fill="CDDDAC" w:themeFill="accent3" w:themeFillTint="7F" w:val="clear"/>
      </w:tcPr>
    </w:tblStylePr>
    <w:tblStylePr w:type="band1Horz">
      <w:tblPr/>
      <w:tcPr>
        <w:tcBorders>
          <w:insideH w:color="9BBB59" w:space="0" w:sz="6" w:themeColor="accent3" w:val="single"/>
          <w:insideV w:color="9BBB59" w:space="0" w:sz="6" w:themeColor="accent3" w:val="single"/>
        </w:tcBorders>
        <w:shd w:color="auto" w:fill="CDDDAC" w:themeFill="accent3" w:themeFillTint="7F" w:val="clear"/>
      </w:tcPr>
    </w:tblStylePr>
    <w:tblStylePr w:type="nwCell">
      <w:tblPr/>
      <w:tcPr>
        <w:shd w:color="auto" w:fill="FFFFFF" w:themeFill="background1" w:val="clear"/>
      </w:tcPr>
    </w:tblStylePr>
  </w:style>
  <w:style w:styleId="MediumGrid2-Accent4" w:type="table">
    <w:name w:val="Medium Grid 2 Accent 4"/>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Ind w:type="dxa" w:w="0"/>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CellMar>
        <w:top w:type="dxa" w:w="0"/>
        <w:left w:type="dxa" w:w="108"/>
        <w:bottom w:type="dxa" w:w="0"/>
        <w:right w:type="dxa" w:w="108"/>
      </w:tblCellMar>
    </w:tblPr>
    <w:tcPr>
      <w:shd w:color="auto" w:fill="DFD8E8" w:themeFill="accent4" w:themeFillTint="3F" w:val="clear"/>
    </w:tcPr>
    <w:tblStylePr w:type="firstRow">
      <w:rPr>
        <w:b/>
        <w:bCs/>
        <w:color w:themeColor="text1" w:val="000000"/>
      </w:rPr>
      <w:tblPr/>
      <w:tcPr>
        <w:shd w:color="auto" w:fill="F2EFF6" w:themeFill="accent4"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E5DFEC" w:themeFill="accent4" w:themeFillTint="33" w:val="clear"/>
      </w:tcPr>
    </w:tblStylePr>
    <w:tblStylePr w:type="band1Vert">
      <w:tblPr/>
      <w:tcPr>
        <w:shd w:color="auto" w:fill="BFB1D0" w:themeFill="accent4" w:themeFillTint="7F" w:val="clear"/>
      </w:tcPr>
    </w:tblStylePr>
    <w:tblStylePr w:type="band1Horz">
      <w:tblPr/>
      <w:tcPr>
        <w:tcBorders>
          <w:insideH w:color="8064A2" w:space="0" w:sz="6" w:themeColor="accent4" w:val="single"/>
          <w:insideV w:color="8064A2" w:space="0" w:sz="6" w:themeColor="accent4" w:val="single"/>
        </w:tcBorders>
        <w:shd w:color="auto" w:fill="BFB1D0" w:themeFill="accent4" w:themeFillTint="7F" w:val="clear"/>
      </w:tcPr>
    </w:tblStylePr>
    <w:tblStylePr w:type="nwCell">
      <w:tblPr/>
      <w:tcPr>
        <w:shd w:color="auto" w:fill="FFFFFF" w:themeFill="background1" w:val="clear"/>
      </w:tcPr>
    </w:tblStylePr>
  </w:style>
  <w:style w:styleId="MediumGrid2-Accent5" w:type="table">
    <w:name w:val="Medium Grid 2 Accent 5"/>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Ind w:type="dxa" w:w="0"/>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CellMar>
        <w:top w:type="dxa" w:w="0"/>
        <w:left w:type="dxa" w:w="108"/>
        <w:bottom w:type="dxa" w:w="0"/>
        <w:right w:type="dxa" w:w="108"/>
      </w:tblCellMar>
    </w:tblPr>
    <w:tcPr>
      <w:shd w:color="auto" w:fill="D2EAF1" w:themeFill="accent5" w:themeFillTint="3F" w:val="clear"/>
    </w:tcPr>
    <w:tblStylePr w:type="firstRow">
      <w:rPr>
        <w:b/>
        <w:bCs/>
        <w:color w:themeColor="text1" w:val="000000"/>
      </w:rPr>
      <w:tblPr/>
      <w:tcPr>
        <w:shd w:color="auto" w:fill="EDF6F9" w:themeFill="accent5"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DAEEF3" w:themeFill="accent5" w:themeFillTint="33" w:val="clear"/>
      </w:tcPr>
    </w:tblStylePr>
    <w:tblStylePr w:type="band1Vert">
      <w:tblPr/>
      <w:tcPr>
        <w:shd w:color="auto" w:fill="A5D5E2" w:themeFill="accent5" w:themeFillTint="7F" w:val="clear"/>
      </w:tcPr>
    </w:tblStylePr>
    <w:tblStylePr w:type="band1Horz">
      <w:tblPr/>
      <w:tcPr>
        <w:tcBorders>
          <w:insideH w:color="4BACC6" w:space="0" w:sz="6" w:themeColor="accent5" w:val="single"/>
          <w:insideV w:color="4BACC6" w:space="0" w:sz="6" w:themeColor="accent5" w:val="single"/>
        </w:tcBorders>
        <w:shd w:color="auto" w:fill="A5D5E2" w:themeFill="accent5" w:themeFillTint="7F" w:val="clear"/>
      </w:tcPr>
    </w:tblStylePr>
    <w:tblStylePr w:type="nwCell">
      <w:tblPr/>
      <w:tcPr>
        <w:shd w:color="auto" w:fill="FFFFFF" w:themeFill="background1" w:val="clear"/>
      </w:tcPr>
    </w:tblStylePr>
  </w:style>
  <w:style w:styleId="MediumGrid2-Accent6" w:type="table">
    <w:name w:val="Medium Grid 2 Accent 6"/>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Ind w:type="dxa" w:w="0"/>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CellMar>
        <w:top w:type="dxa" w:w="0"/>
        <w:left w:type="dxa" w:w="108"/>
        <w:bottom w:type="dxa" w:w="0"/>
        <w:right w:type="dxa" w:w="108"/>
      </w:tblCellMar>
    </w:tblPr>
    <w:tcPr>
      <w:shd w:color="auto" w:fill="FDE4D0" w:themeFill="accent6" w:themeFillTint="3F" w:val="clear"/>
    </w:tcPr>
    <w:tblStylePr w:type="firstRow">
      <w:rPr>
        <w:b/>
        <w:bCs/>
        <w:color w:themeColor="text1" w:val="000000"/>
      </w:rPr>
      <w:tblPr/>
      <w:tcPr>
        <w:shd w:color="auto" w:fill="FEF4EC" w:themeFill="accent6"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FDE9D9" w:themeFill="accent6" w:themeFillTint="33" w:val="clear"/>
      </w:tcPr>
    </w:tblStylePr>
    <w:tblStylePr w:type="band1Vert">
      <w:tblPr/>
      <w:tcPr>
        <w:shd w:color="auto" w:fill="FBCAA2" w:themeFill="accent6" w:themeFillTint="7F" w:val="clear"/>
      </w:tcPr>
    </w:tblStylePr>
    <w:tblStylePr w:type="band1Horz">
      <w:tblPr/>
      <w:tcPr>
        <w:tcBorders>
          <w:insideH w:color="F79646" w:space="0" w:sz="6" w:themeColor="accent6" w:val="single"/>
          <w:insideV w:color="F79646" w:space="0" w:sz="6" w:themeColor="accent6" w:val="single"/>
        </w:tcBorders>
        <w:shd w:color="auto" w:fill="FBCAA2" w:themeFill="accent6" w:themeFillTint="7F" w:val="clear"/>
      </w:tcPr>
    </w:tblStylePr>
    <w:tblStylePr w:type="nwCell">
      <w:tblPr/>
      <w:tcPr>
        <w:shd w:color="auto" w:fill="FFFFFF" w:themeFill="background1" w:val="clear"/>
      </w:tcPr>
    </w:tblStylePr>
  </w:style>
  <w:style w:styleId="MediumGrid3" w:type="table">
    <w:name w:val="Medium Grid 3"/>
    <w:basedOn w:val="TableNormal"/>
    <w:uiPriority w:val="69"/>
    <w:rsid w:val="00CB0664"/>
    <w:pPr>
      <w:spacing w:after="0" w:line="240" w:lineRule="auto"/>
    </w:pPr>
    <w:tblPr>
      <w:tblStyleRowBandSize w:val="1"/>
      <w:tblStyleColBandSize w:val="1"/>
      <w:tblInd w:type="dxa" w:w="0"/>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type="dxa" w:w="0"/>
        <w:left w:type="dxa" w:w="108"/>
        <w:bottom w:type="dxa" w:w="0"/>
        <w:right w:type="dxa" w:w="108"/>
      </w:tblCellMar>
    </w:tblPr>
    <w:tcPr>
      <w:shd w:color="auto" w:fill="C0C0C0" w:themeFill="text1"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000000" w:themeFill="text1"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000000" w:themeFill="text1"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000000" w:themeFill="text1"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808080" w:themeFill="text1"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7F" w:val="clear"/>
      </w:tcPr>
    </w:tblStylePr>
  </w:style>
  <w:style w:styleId="MediumGrid3-Accent1" w:type="table">
    <w:name w:val="Medium Grid 3 Accent 1"/>
    <w:basedOn w:val="TableNormal"/>
    <w:uiPriority w:val="69"/>
    <w:rsid w:val="00CB0664"/>
    <w:pPr>
      <w:spacing w:after="0" w:line="240" w:lineRule="auto"/>
    </w:pPr>
    <w:tblPr>
      <w:tblStyleRowBandSize w:val="1"/>
      <w:tblStyleColBandSize w:val="1"/>
      <w:tblInd w:type="dxa" w:w="0"/>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type="dxa" w:w="0"/>
        <w:left w:type="dxa" w:w="108"/>
        <w:bottom w:type="dxa" w:w="0"/>
        <w:right w:type="dxa" w:w="108"/>
      </w:tblCellMar>
    </w:tblPr>
    <w:tcPr>
      <w:shd w:color="auto" w:fill="D3DFEE" w:themeFill="accent1"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4F81BD" w:themeFill="accent1"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4F81BD" w:themeFill="accent1"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4F81BD" w:themeFill="accent1"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A7BFDE" w:themeFill="accent1"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7F" w:val="clear"/>
      </w:tcPr>
    </w:tblStylePr>
  </w:style>
  <w:style w:styleId="MediumGrid3-Accent2" w:type="table">
    <w:name w:val="Medium Grid 3 Accent 2"/>
    <w:basedOn w:val="TableNormal"/>
    <w:uiPriority w:val="69"/>
    <w:rsid w:val="00CB0664"/>
    <w:pPr>
      <w:spacing w:after="0" w:line="240" w:lineRule="auto"/>
    </w:pPr>
    <w:tblPr>
      <w:tblStyleRowBandSize w:val="1"/>
      <w:tblStyleColBandSize w:val="1"/>
      <w:tblInd w:type="dxa" w:w="0"/>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type="dxa" w:w="0"/>
        <w:left w:type="dxa" w:w="108"/>
        <w:bottom w:type="dxa" w:w="0"/>
        <w:right w:type="dxa" w:w="108"/>
      </w:tblCellMar>
    </w:tblPr>
    <w:tcPr>
      <w:shd w:color="auto" w:fill="EFD3D2" w:themeFill="accent2"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C0504D" w:themeFill="accent2"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C0504D" w:themeFill="accent2"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C0504D" w:themeFill="accent2"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C0504D"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DFA7A6" w:themeFill="accent2"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FA7A6" w:themeFill="accent2" w:themeFillTint="7F" w:val="clear"/>
      </w:tcPr>
    </w:tblStylePr>
  </w:style>
  <w:style w:styleId="MediumGrid3-Accent3" w:type="table">
    <w:name w:val="Medium Grid 3 Accent 3"/>
    <w:basedOn w:val="TableNormal"/>
    <w:uiPriority w:val="69"/>
    <w:rsid w:val="00CB0664"/>
    <w:pPr>
      <w:spacing w:after="0" w:line="240" w:lineRule="auto"/>
    </w:pPr>
    <w:tblPr>
      <w:tblStyleRowBandSize w:val="1"/>
      <w:tblStyleColBandSize w:val="1"/>
      <w:tblInd w:type="dxa" w:w="0"/>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type="dxa" w:w="0"/>
        <w:left w:type="dxa" w:w="108"/>
        <w:bottom w:type="dxa" w:w="0"/>
        <w:right w:type="dxa" w:w="108"/>
      </w:tblCellMar>
    </w:tblPr>
    <w:tcPr>
      <w:shd w:color="auto" w:fill="E6EED5" w:themeFill="accent3"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9BBB59" w:themeFill="accent3"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9BBB59" w:themeFill="accent3"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9BBB59" w:themeFill="accent3"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9BBB59"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CDDDAC" w:themeFill="accent3"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DDDAC" w:themeFill="accent3" w:themeFillTint="7F" w:val="clear"/>
      </w:tcPr>
    </w:tblStylePr>
  </w:style>
  <w:style w:styleId="MediumGrid3-Accent4" w:type="table">
    <w:name w:val="Medium Grid 3 Accent 4"/>
    <w:basedOn w:val="TableNormal"/>
    <w:uiPriority w:val="69"/>
    <w:rsid w:val="00CB0664"/>
    <w:pPr>
      <w:spacing w:after="0" w:line="240" w:lineRule="auto"/>
    </w:pPr>
    <w:tblPr>
      <w:tblStyleRowBandSize w:val="1"/>
      <w:tblStyleColBandSize w:val="1"/>
      <w:tblInd w:type="dxa" w:w="0"/>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type="dxa" w:w="0"/>
        <w:left w:type="dxa" w:w="108"/>
        <w:bottom w:type="dxa" w:w="0"/>
        <w:right w:type="dxa" w:w="108"/>
      </w:tblCellMar>
    </w:tblPr>
    <w:tcPr>
      <w:shd w:color="auto" w:fill="DFD8E8" w:themeFill="accent4"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8064A2" w:themeFill="accent4"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8064A2" w:themeFill="accent4"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8064A2" w:themeFill="accent4"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8064A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BFB1D0" w:themeFill="accent4"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B1D0" w:themeFill="accent4" w:themeFillTint="7F" w:val="clear"/>
      </w:tcPr>
    </w:tblStylePr>
  </w:style>
  <w:style w:styleId="MediumGrid3-Accent5" w:type="table">
    <w:name w:val="Medium Grid 3 Accent 5"/>
    <w:basedOn w:val="TableNormal"/>
    <w:uiPriority w:val="69"/>
    <w:rsid w:val="00CB0664"/>
    <w:pPr>
      <w:spacing w:after="0" w:line="240" w:lineRule="auto"/>
    </w:pPr>
    <w:tblPr>
      <w:tblStyleRowBandSize w:val="1"/>
      <w:tblStyleColBandSize w:val="1"/>
      <w:tblInd w:type="dxa" w:w="0"/>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type="dxa" w:w="0"/>
        <w:left w:type="dxa" w:w="108"/>
        <w:bottom w:type="dxa" w:w="0"/>
        <w:right w:type="dxa" w:w="108"/>
      </w:tblCellMar>
    </w:tblPr>
    <w:tcPr>
      <w:shd w:color="auto" w:fill="D2EAF1" w:themeFill="accent5"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4BACC6" w:themeFill="accent5"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4BACC6" w:themeFill="accent5"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4BACC6" w:themeFill="accent5"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4BACC6"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A5D5E2" w:themeFill="accent5"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5D5E2" w:themeFill="accent5" w:themeFillTint="7F" w:val="clear"/>
      </w:tcPr>
    </w:tblStylePr>
  </w:style>
  <w:style w:styleId="MediumGrid3-Accent6" w:type="table">
    <w:name w:val="Medium Grid 3 Accent 6"/>
    <w:basedOn w:val="TableNormal"/>
    <w:uiPriority w:val="69"/>
    <w:rsid w:val="00CB0664"/>
    <w:pPr>
      <w:spacing w:after="0" w:line="240" w:lineRule="auto"/>
    </w:pPr>
    <w:tblPr>
      <w:tblStyleRowBandSize w:val="1"/>
      <w:tblStyleColBandSize w:val="1"/>
      <w:tblInd w:type="dxa" w:w="0"/>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type="dxa" w:w="0"/>
        <w:left w:type="dxa" w:w="108"/>
        <w:bottom w:type="dxa" w:w="0"/>
        <w:right w:type="dxa" w:w="108"/>
      </w:tblCellMar>
    </w:tblPr>
    <w:tcPr>
      <w:shd w:color="auto" w:fill="FDE4D0" w:themeFill="accent6"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F79646" w:themeFill="accent6"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F79646" w:themeFill="accent6"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F79646" w:themeFill="accent6"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F79646"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FBCAA2" w:themeFill="accent6"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CAA2" w:themeFill="accent6" w:themeFillTint="7F" w:val="clear"/>
      </w:tcPr>
    </w:tblStylePr>
  </w:style>
  <w:style w:styleId="DarkList" w:type="table">
    <w:name w:val="Dark List"/>
    <w:basedOn w:val="TableNormal"/>
    <w:uiPriority w:val="70"/>
    <w:rsid w:val="00CB0664"/>
    <w:pPr>
      <w:spacing w:after="0" w:line="240" w:lineRule="auto"/>
    </w:pPr>
    <w:rPr>
      <w:color w:themeColor="background1" w:val="FFFFFF"/>
    </w:rPr>
    <w:tblPr>
      <w:tblStyleRowBandSize w:val="1"/>
      <w:tblStyleColBandSize w:val="1"/>
      <w:tblInd w:type="dxa" w:w="0"/>
      <w:tblCellMar>
        <w:top w:type="dxa" w:w="0"/>
        <w:left w:type="dxa" w:w="108"/>
        <w:bottom w:type="dxa" w:w="0"/>
        <w:right w:type="dxa" w:w="108"/>
      </w:tblCellMar>
    </w:tblPr>
    <w:tcPr>
      <w:shd w:color="auto" w:fill="000000" w:themeFill="text1"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000000" w:themeFill="text1" w:themeFillShade="7F" w:val="clear"/>
      </w:tcPr>
    </w:tblStylePr>
    <w:tblStylePr w:type="firstCol">
      <w:tblPr/>
      <w:tcPr>
        <w:tcBorders>
          <w:top w:val="nil"/>
          <w:left w:val="nil"/>
          <w:bottom w:val="nil"/>
          <w:right w:color="FFFFFF" w:space="0" w:sz="18" w:themeColor="background1" w:val="single"/>
          <w:insideH w:val="nil"/>
          <w:insideV w:val="nil"/>
        </w:tcBorders>
        <w:shd w:color="auto" w:fill="000000" w:themeFill="text1" w:themeFillShade="BF" w:val="clear"/>
      </w:tcPr>
    </w:tblStylePr>
    <w:tblStylePr w:type="lastCol">
      <w:tblPr/>
      <w:tcPr>
        <w:tcBorders>
          <w:top w:val="nil"/>
          <w:left w:color="FFFFFF" w:space="0" w:sz="18" w:themeColor="background1" w:val="single"/>
          <w:bottom w:val="nil"/>
          <w:right w:val="nil"/>
          <w:insideH w:val="nil"/>
          <w:insideV w:val="nil"/>
        </w:tcBorders>
        <w:shd w:color="auto" w:fill="000000" w:themeFill="text1" w:themeFillShade="BF" w:val="clear"/>
      </w:tcPr>
    </w:tblStylePr>
    <w:tblStylePr w:type="band1Vert">
      <w:tblPr/>
      <w:tcPr>
        <w:tcBorders>
          <w:top w:val="nil"/>
          <w:left w:val="nil"/>
          <w:bottom w:val="nil"/>
          <w:right w:val="nil"/>
          <w:insideH w:val="nil"/>
          <w:insideV w:val="nil"/>
        </w:tcBorders>
        <w:shd w:color="auto" w:fill="000000" w:themeFill="text1" w:themeFillShade="BF" w:val="clear"/>
      </w:tcPr>
    </w:tblStylePr>
    <w:tblStylePr w:type="band1Horz">
      <w:tblPr/>
      <w:tcPr>
        <w:tcBorders>
          <w:top w:val="nil"/>
          <w:left w:val="nil"/>
          <w:bottom w:val="nil"/>
          <w:right w:val="nil"/>
          <w:insideH w:val="nil"/>
          <w:insideV w:val="nil"/>
        </w:tcBorders>
        <w:shd w:color="auto" w:fill="000000" w:themeFill="text1" w:themeFillShade="BF" w:val="clear"/>
      </w:tcPr>
    </w:tblStylePr>
  </w:style>
  <w:style w:styleId="DarkList-Accent1" w:type="table">
    <w:name w:val="Dark List Accent 1"/>
    <w:basedOn w:val="TableNormal"/>
    <w:uiPriority w:val="70"/>
    <w:rsid w:val="00CB0664"/>
    <w:pPr>
      <w:spacing w:after="0" w:line="240" w:lineRule="auto"/>
    </w:pPr>
    <w:rPr>
      <w:color w:themeColor="background1" w:val="FFFFFF"/>
    </w:rPr>
    <w:tblPr>
      <w:tblStyleRowBandSize w:val="1"/>
      <w:tblStyleColBandSize w:val="1"/>
      <w:tblInd w:type="dxa" w:w="0"/>
      <w:tblCellMar>
        <w:top w:type="dxa" w:w="0"/>
        <w:left w:type="dxa" w:w="108"/>
        <w:bottom w:type="dxa" w:w="0"/>
        <w:right w:type="dxa" w:w="108"/>
      </w:tblCellMar>
    </w:tblPr>
    <w:tcPr>
      <w:shd w:color="auto" w:fill="4F81BD" w:themeFill="accent1"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243F60" w:themeFill="accent1" w:themeFillShade="7F" w:val="clear"/>
      </w:tcPr>
    </w:tblStylePr>
    <w:tblStylePr w:type="firstCol">
      <w:tblPr/>
      <w:tcPr>
        <w:tcBorders>
          <w:top w:val="nil"/>
          <w:left w:val="nil"/>
          <w:bottom w:val="nil"/>
          <w:right w:color="FFFFFF" w:space="0" w:sz="18" w:themeColor="background1" w:val="single"/>
          <w:insideH w:val="nil"/>
          <w:insideV w:val="nil"/>
        </w:tcBorders>
        <w:shd w:color="auto" w:fill="365F91" w:themeFill="accent1" w:themeFillShade="BF" w:val="clear"/>
      </w:tcPr>
    </w:tblStylePr>
    <w:tblStylePr w:type="lastCol">
      <w:tblPr/>
      <w:tcPr>
        <w:tcBorders>
          <w:top w:val="nil"/>
          <w:left w:color="FFFFFF" w:space="0" w:sz="18" w:themeColor="background1" w:val="single"/>
          <w:bottom w:val="nil"/>
          <w:right w:val="nil"/>
          <w:insideH w:val="nil"/>
          <w:insideV w:val="nil"/>
        </w:tcBorders>
        <w:shd w:color="auto" w:fill="365F91" w:themeFill="accent1" w:themeFillShade="BF" w:val="clear"/>
      </w:tcPr>
    </w:tblStylePr>
    <w:tblStylePr w:type="band1Vert">
      <w:tblPr/>
      <w:tcPr>
        <w:tcBorders>
          <w:top w:val="nil"/>
          <w:left w:val="nil"/>
          <w:bottom w:val="nil"/>
          <w:right w:val="nil"/>
          <w:insideH w:val="nil"/>
          <w:insideV w:val="nil"/>
        </w:tcBorders>
        <w:shd w:color="auto" w:fill="365F91" w:themeFill="accent1" w:themeFillShade="BF" w:val="clear"/>
      </w:tcPr>
    </w:tblStylePr>
    <w:tblStylePr w:type="band1Horz">
      <w:tblPr/>
      <w:tcPr>
        <w:tcBorders>
          <w:top w:val="nil"/>
          <w:left w:val="nil"/>
          <w:bottom w:val="nil"/>
          <w:right w:val="nil"/>
          <w:insideH w:val="nil"/>
          <w:insideV w:val="nil"/>
        </w:tcBorders>
        <w:shd w:color="auto" w:fill="365F91" w:themeFill="accent1" w:themeFillShade="BF" w:val="clear"/>
      </w:tcPr>
    </w:tblStylePr>
  </w:style>
  <w:style w:styleId="DarkList-Accent2" w:type="table">
    <w:name w:val="Dark List Accent 2"/>
    <w:basedOn w:val="TableNormal"/>
    <w:uiPriority w:val="70"/>
    <w:rsid w:val="00CB0664"/>
    <w:pPr>
      <w:spacing w:after="0" w:line="240" w:lineRule="auto"/>
    </w:pPr>
    <w:rPr>
      <w:color w:themeColor="background1" w:val="FFFFFF"/>
    </w:rPr>
    <w:tblPr>
      <w:tblStyleRowBandSize w:val="1"/>
      <w:tblStyleColBandSize w:val="1"/>
      <w:tblInd w:type="dxa" w:w="0"/>
      <w:tblCellMar>
        <w:top w:type="dxa" w:w="0"/>
        <w:left w:type="dxa" w:w="108"/>
        <w:bottom w:type="dxa" w:w="0"/>
        <w:right w:type="dxa" w:w="108"/>
      </w:tblCellMar>
    </w:tblPr>
    <w:tcPr>
      <w:shd w:color="auto" w:fill="C0504D" w:themeFill="accent2"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622423" w:themeFill="accent2" w:themeFillShade="7F" w:val="clear"/>
      </w:tcPr>
    </w:tblStylePr>
    <w:tblStylePr w:type="firstCol">
      <w:tblPr/>
      <w:tcPr>
        <w:tcBorders>
          <w:top w:val="nil"/>
          <w:left w:val="nil"/>
          <w:bottom w:val="nil"/>
          <w:right w:color="FFFFFF" w:space="0" w:sz="18" w:themeColor="background1" w:val="single"/>
          <w:insideH w:val="nil"/>
          <w:insideV w:val="nil"/>
        </w:tcBorders>
        <w:shd w:color="auto" w:fill="943634" w:themeFill="accent2" w:themeFillShade="BF" w:val="clear"/>
      </w:tcPr>
    </w:tblStylePr>
    <w:tblStylePr w:type="lastCol">
      <w:tblPr/>
      <w:tcPr>
        <w:tcBorders>
          <w:top w:val="nil"/>
          <w:left w:color="FFFFFF" w:space="0" w:sz="18" w:themeColor="background1" w:val="single"/>
          <w:bottom w:val="nil"/>
          <w:right w:val="nil"/>
          <w:insideH w:val="nil"/>
          <w:insideV w:val="nil"/>
        </w:tcBorders>
        <w:shd w:color="auto" w:fill="943634" w:themeFill="accent2" w:themeFillShade="BF" w:val="clear"/>
      </w:tcPr>
    </w:tblStylePr>
    <w:tblStylePr w:type="band1Vert">
      <w:tblPr/>
      <w:tcPr>
        <w:tcBorders>
          <w:top w:val="nil"/>
          <w:left w:val="nil"/>
          <w:bottom w:val="nil"/>
          <w:right w:val="nil"/>
          <w:insideH w:val="nil"/>
          <w:insideV w:val="nil"/>
        </w:tcBorders>
        <w:shd w:color="auto" w:fill="943634" w:themeFill="accent2" w:themeFillShade="BF" w:val="clear"/>
      </w:tcPr>
    </w:tblStylePr>
    <w:tblStylePr w:type="band1Horz">
      <w:tblPr/>
      <w:tcPr>
        <w:tcBorders>
          <w:top w:val="nil"/>
          <w:left w:val="nil"/>
          <w:bottom w:val="nil"/>
          <w:right w:val="nil"/>
          <w:insideH w:val="nil"/>
          <w:insideV w:val="nil"/>
        </w:tcBorders>
        <w:shd w:color="auto" w:fill="943634" w:themeFill="accent2" w:themeFillShade="BF" w:val="clear"/>
      </w:tcPr>
    </w:tblStylePr>
  </w:style>
  <w:style w:styleId="DarkList-Accent3" w:type="table">
    <w:name w:val="Dark List Accent 3"/>
    <w:basedOn w:val="TableNormal"/>
    <w:uiPriority w:val="70"/>
    <w:rsid w:val="00CB0664"/>
    <w:pPr>
      <w:spacing w:after="0" w:line="240" w:lineRule="auto"/>
    </w:pPr>
    <w:rPr>
      <w:color w:themeColor="background1" w:val="FFFFFF"/>
    </w:rPr>
    <w:tblPr>
      <w:tblStyleRowBandSize w:val="1"/>
      <w:tblStyleColBandSize w:val="1"/>
      <w:tblInd w:type="dxa" w:w="0"/>
      <w:tblCellMar>
        <w:top w:type="dxa" w:w="0"/>
        <w:left w:type="dxa" w:w="108"/>
        <w:bottom w:type="dxa" w:w="0"/>
        <w:right w:type="dxa" w:w="108"/>
      </w:tblCellMar>
    </w:tblPr>
    <w:tcPr>
      <w:shd w:color="auto" w:fill="9BBB59" w:themeFill="accent3"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4E6128" w:themeFill="accent3" w:themeFillShade="7F" w:val="clear"/>
      </w:tcPr>
    </w:tblStylePr>
    <w:tblStylePr w:type="firstCol">
      <w:tblPr/>
      <w:tcPr>
        <w:tcBorders>
          <w:top w:val="nil"/>
          <w:left w:val="nil"/>
          <w:bottom w:val="nil"/>
          <w:right w:color="FFFFFF" w:space="0" w:sz="18" w:themeColor="background1" w:val="single"/>
          <w:insideH w:val="nil"/>
          <w:insideV w:val="nil"/>
        </w:tcBorders>
        <w:shd w:color="auto" w:fill="76923C" w:themeFill="accent3" w:themeFillShade="BF" w:val="clear"/>
      </w:tcPr>
    </w:tblStylePr>
    <w:tblStylePr w:type="lastCol">
      <w:tblPr/>
      <w:tcPr>
        <w:tcBorders>
          <w:top w:val="nil"/>
          <w:left w:color="FFFFFF" w:space="0" w:sz="18" w:themeColor="background1" w:val="single"/>
          <w:bottom w:val="nil"/>
          <w:right w:val="nil"/>
          <w:insideH w:val="nil"/>
          <w:insideV w:val="nil"/>
        </w:tcBorders>
        <w:shd w:color="auto" w:fill="76923C" w:themeFill="accent3" w:themeFillShade="BF" w:val="clear"/>
      </w:tcPr>
    </w:tblStylePr>
    <w:tblStylePr w:type="band1Vert">
      <w:tblPr/>
      <w:tcPr>
        <w:tcBorders>
          <w:top w:val="nil"/>
          <w:left w:val="nil"/>
          <w:bottom w:val="nil"/>
          <w:right w:val="nil"/>
          <w:insideH w:val="nil"/>
          <w:insideV w:val="nil"/>
        </w:tcBorders>
        <w:shd w:color="auto" w:fill="76923C" w:themeFill="accent3" w:themeFillShade="BF" w:val="clear"/>
      </w:tcPr>
    </w:tblStylePr>
    <w:tblStylePr w:type="band1Horz">
      <w:tblPr/>
      <w:tcPr>
        <w:tcBorders>
          <w:top w:val="nil"/>
          <w:left w:val="nil"/>
          <w:bottom w:val="nil"/>
          <w:right w:val="nil"/>
          <w:insideH w:val="nil"/>
          <w:insideV w:val="nil"/>
        </w:tcBorders>
        <w:shd w:color="auto" w:fill="76923C" w:themeFill="accent3" w:themeFillShade="BF" w:val="clear"/>
      </w:tcPr>
    </w:tblStylePr>
  </w:style>
  <w:style w:styleId="DarkList-Accent4" w:type="table">
    <w:name w:val="Dark List Accent 4"/>
    <w:basedOn w:val="TableNormal"/>
    <w:uiPriority w:val="70"/>
    <w:rsid w:val="00CB0664"/>
    <w:pPr>
      <w:spacing w:after="0" w:line="240" w:lineRule="auto"/>
    </w:pPr>
    <w:rPr>
      <w:color w:themeColor="background1" w:val="FFFFFF"/>
    </w:rPr>
    <w:tblPr>
      <w:tblStyleRowBandSize w:val="1"/>
      <w:tblStyleColBandSize w:val="1"/>
      <w:tblInd w:type="dxa" w:w="0"/>
      <w:tblCellMar>
        <w:top w:type="dxa" w:w="0"/>
        <w:left w:type="dxa" w:w="108"/>
        <w:bottom w:type="dxa" w:w="0"/>
        <w:right w:type="dxa" w:w="108"/>
      </w:tblCellMar>
    </w:tblPr>
    <w:tcPr>
      <w:shd w:color="auto" w:fill="8064A2" w:themeFill="accent4"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3F3151" w:themeFill="accent4" w:themeFillShade="7F" w:val="clear"/>
      </w:tcPr>
    </w:tblStylePr>
    <w:tblStylePr w:type="firstCol">
      <w:tblPr/>
      <w:tcPr>
        <w:tcBorders>
          <w:top w:val="nil"/>
          <w:left w:val="nil"/>
          <w:bottom w:val="nil"/>
          <w:right w:color="FFFFFF" w:space="0" w:sz="18" w:themeColor="background1" w:val="single"/>
          <w:insideH w:val="nil"/>
          <w:insideV w:val="nil"/>
        </w:tcBorders>
        <w:shd w:color="auto" w:fill="5F497A" w:themeFill="accent4" w:themeFillShade="BF" w:val="clear"/>
      </w:tcPr>
    </w:tblStylePr>
    <w:tblStylePr w:type="lastCol">
      <w:tblPr/>
      <w:tcPr>
        <w:tcBorders>
          <w:top w:val="nil"/>
          <w:left w:color="FFFFFF" w:space="0" w:sz="18" w:themeColor="background1" w:val="single"/>
          <w:bottom w:val="nil"/>
          <w:right w:val="nil"/>
          <w:insideH w:val="nil"/>
          <w:insideV w:val="nil"/>
        </w:tcBorders>
        <w:shd w:color="auto" w:fill="5F497A" w:themeFill="accent4" w:themeFillShade="BF" w:val="clear"/>
      </w:tcPr>
    </w:tblStylePr>
    <w:tblStylePr w:type="band1Vert">
      <w:tblPr/>
      <w:tcPr>
        <w:tcBorders>
          <w:top w:val="nil"/>
          <w:left w:val="nil"/>
          <w:bottom w:val="nil"/>
          <w:right w:val="nil"/>
          <w:insideH w:val="nil"/>
          <w:insideV w:val="nil"/>
        </w:tcBorders>
        <w:shd w:color="auto" w:fill="5F497A" w:themeFill="accent4" w:themeFillShade="BF" w:val="clear"/>
      </w:tcPr>
    </w:tblStylePr>
    <w:tblStylePr w:type="band1Horz">
      <w:tblPr/>
      <w:tcPr>
        <w:tcBorders>
          <w:top w:val="nil"/>
          <w:left w:val="nil"/>
          <w:bottom w:val="nil"/>
          <w:right w:val="nil"/>
          <w:insideH w:val="nil"/>
          <w:insideV w:val="nil"/>
        </w:tcBorders>
        <w:shd w:color="auto" w:fill="5F497A" w:themeFill="accent4" w:themeFillShade="BF" w:val="clear"/>
      </w:tcPr>
    </w:tblStylePr>
  </w:style>
  <w:style w:styleId="DarkList-Accent5" w:type="table">
    <w:name w:val="Dark List Accent 5"/>
    <w:basedOn w:val="TableNormal"/>
    <w:uiPriority w:val="70"/>
    <w:rsid w:val="00CB0664"/>
    <w:pPr>
      <w:spacing w:after="0" w:line="240" w:lineRule="auto"/>
    </w:pPr>
    <w:rPr>
      <w:color w:themeColor="background1" w:val="FFFFFF"/>
    </w:rPr>
    <w:tblPr>
      <w:tblStyleRowBandSize w:val="1"/>
      <w:tblStyleColBandSize w:val="1"/>
      <w:tblInd w:type="dxa" w:w="0"/>
      <w:tblCellMar>
        <w:top w:type="dxa" w:w="0"/>
        <w:left w:type="dxa" w:w="108"/>
        <w:bottom w:type="dxa" w:w="0"/>
        <w:right w:type="dxa" w:w="108"/>
      </w:tblCellMar>
    </w:tblPr>
    <w:tcPr>
      <w:shd w:color="auto" w:fill="4BACC6" w:themeFill="accent5"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205867" w:themeFill="accent5" w:themeFillShade="7F" w:val="clear"/>
      </w:tcPr>
    </w:tblStylePr>
    <w:tblStylePr w:type="firstCol">
      <w:tblPr/>
      <w:tcPr>
        <w:tcBorders>
          <w:top w:val="nil"/>
          <w:left w:val="nil"/>
          <w:bottom w:val="nil"/>
          <w:right w:color="FFFFFF" w:space="0" w:sz="18" w:themeColor="background1" w:val="single"/>
          <w:insideH w:val="nil"/>
          <w:insideV w:val="nil"/>
        </w:tcBorders>
        <w:shd w:color="auto" w:fill="31849B" w:themeFill="accent5" w:themeFillShade="BF" w:val="clear"/>
      </w:tcPr>
    </w:tblStylePr>
    <w:tblStylePr w:type="lastCol">
      <w:tblPr/>
      <w:tcPr>
        <w:tcBorders>
          <w:top w:val="nil"/>
          <w:left w:color="FFFFFF" w:space="0" w:sz="18" w:themeColor="background1" w:val="single"/>
          <w:bottom w:val="nil"/>
          <w:right w:val="nil"/>
          <w:insideH w:val="nil"/>
          <w:insideV w:val="nil"/>
        </w:tcBorders>
        <w:shd w:color="auto" w:fill="31849B" w:themeFill="accent5" w:themeFillShade="BF" w:val="clear"/>
      </w:tcPr>
    </w:tblStylePr>
    <w:tblStylePr w:type="band1Vert">
      <w:tblPr/>
      <w:tcPr>
        <w:tcBorders>
          <w:top w:val="nil"/>
          <w:left w:val="nil"/>
          <w:bottom w:val="nil"/>
          <w:right w:val="nil"/>
          <w:insideH w:val="nil"/>
          <w:insideV w:val="nil"/>
        </w:tcBorders>
        <w:shd w:color="auto" w:fill="31849B" w:themeFill="accent5" w:themeFillShade="BF" w:val="clear"/>
      </w:tcPr>
    </w:tblStylePr>
    <w:tblStylePr w:type="band1Horz">
      <w:tblPr/>
      <w:tcPr>
        <w:tcBorders>
          <w:top w:val="nil"/>
          <w:left w:val="nil"/>
          <w:bottom w:val="nil"/>
          <w:right w:val="nil"/>
          <w:insideH w:val="nil"/>
          <w:insideV w:val="nil"/>
        </w:tcBorders>
        <w:shd w:color="auto" w:fill="31849B" w:themeFill="accent5" w:themeFillShade="BF" w:val="clear"/>
      </w:tcPr>
    </w:tblStylePr>
  </w:style>
  <w:style w:styleId="DarkList-Accent6" w:type="table">
    <w:name w:val="Dark List Accent 6"/>
    <w:basedOn w:val="TableNormal"/>
    <w:uiPriority w:val="70"/>
    <w:rsid w:val="00CB0664"/>
    <w:pPr>
      <w:spacing w:after="0" w:line="240" w:lineRule="auto"/>
    </w:pPr>
    <w:rPr>
      <w:color w:themeColor="background1" w:val="FFFFFF"/>
    </w:rPr>
    <w:tblPr>
      <w:tblStyleRowBandSize w:val="1"/>
      <w:tblStyleColBandSize w:val="1"/>
      <w:tblInd w:type="dxa" w:w="0"/>
      <w:tblCellMar>
        <w:top w:type="dxa" w:w="0"/>
        <w:left w:type="dxa" w:w="108"/>
        <w:bottom w:type="dxa" w:w="0"/>
        <w:right w:type="dxa" w:w="108"/>
      </w:tblCellMar>
    </w:tblPr>
    <w:tcPr>
      <w:shd w:color="auto" w:fill="F79646" w:themeFill="accent6"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974706" w:themeFill="accent6" w:themeFillShade="7F" w:val="clear"/>
      </w:tcPr>
    </w:tblStylePr>
    <w:tblStylePr w:type="firstCol">
      <w:tblPr/>
      <w:tcPr>
        <w:tcBorders>
          <w:top w:val="nil"/>
          <w:left w:val="nil"/>
          <w:bottom w:val="nil"/>
          <w:right w:color="FFFFFF" w:space="0" w:sz="18" w:themeColor="background1" w:val="single"/>
          <w:insideH w:val="nil"/>
          <w:insideV w:val="nil"/>
        </w:tcBorders>
        <w:shd w:color="auto" w:fill="E36C0A" w:themeFill="accent6" w:themeFillShade="BF" w:val="clear"/>
      </w:tcPr>
    </w:tblStylePr>
    <w:tblStylePr w:type="lastCol">
      <w:tblPr/>
      <w:tcPr>
        <w:tcBorders>
          <w:top w:val="nil"/>
          <w:left w:color="FFFFFF" w:space="0" w:sz="18" w:themeColor="background1" w:val="single"/>
          <w:bottom w:val="nil"/>
          <w:right w:val="nil"/>
          <w:insideH w:val="nil"/>
          <w:insideV w:val="nil"/>
        </w:tcBorders>
        <w:shd w:color="auto" w:fill="E36C0A" w:themeFill="accent6" w:themeFillShade="BF" w:val="clear"/>
      </w:tcPr>
    </w:tblStylePr>
    <w:tblStylePr w:type="band1Vert">
      <w:tblPr/>
      <w:tcPr>
        <w:tcBorders>
          <w:top w:val="nil"/>
          <w:left w:val="nil"/>
          <w:bottom w:val="nil"/>
          <w:right w:val="nil"/>
          <w:insideH w:val="nil"/>
          <w:insideV w:val="nil"/>
        </w:tcBorders>
        <w:shd w:color="auto" w:fill="E36C0A" w:themeFill="accent6" w:themeFillShade="BF" w:val="clear"/>
      </w:tcPr>
    </w:tblStylePr>
    <w:tblStylePr w:type="band1Horz">
      <w:tblPr/>
      <w:tcPr>
        <w:tcBorders>
          <w:top w:val="nil"/>
          <w:left w:val="nil"/>
          <w:bottom w:val="nil"/>
          <w:right w:val="nil"/>
          <w:insideH w:val="nil"/>
          <w:insideV w:val="nil"/>
        </w:tcBorders>
        <w:shd w:color="auto" w:fill="E36C0A" w:themeFill="accent6" w:themeFillShade="BF" w:val="clear"/>
      </w:tcPr>
    </w:tblStylePr>
  </w:style>
  <w:style w:styleId="ColorfulShading" w:type="table">
    <w:name w:val="Colorful Shading"/>
    <w:basedOn w:val="TableNormal"/>
    <w:uiPriority w:val="71"/>
    <w:rsid w:val="00CB0664"/>
    <w:pPr>
      <w:spacing w:after="0" w:line="240" w:lineRule="auto"/>
    </w:pPr>
    <w:rPr>
      <w:color w:themeColor="text1" w:val="000000"/>
    </w:rPr>
    <w:tblPr>
      <w:tblStyleRowBandSize w:val="1"/>
      <w:tblStyleColBandSize w:val="1"/>
      <w:tblInd w:type="dxa" w:w="0"/>
      <w:tblBorders>
        <w:top w:color="C0504D"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CellMar>
        <w:top w:type="dxa" w:w="0"/>
        <w:left w:type="dxa" w:w="108"/>
        <w:bottom w:type="dxa" w:w="0"/>
        <w:right w:type="dxa" w:w="108"/>
      </w:tblCellMar>
    </w:tblPr>
    <w:tcPr>
      <w:shd w:color="auto" w:fill="E6E6E6" w:themeFill="text1" w:themeFillTint="19" w:val="clear"/>
    </w:tcPr>
    <w:tblStylePr w:type="firstRow">
      <w:rPr>
        <w:b/>
        <w:bCs/>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000000" w:themeFill="text1" w:themeFillShade="99" w:val="clear"/>
      </w:tcPr>
    </w:tblStylePr>
    <w:tblStylePr w:type="firstCol">
      <w:rPr>
        <w:color w:themeColor="background1" w:val="FFFFFF"/>
      </w:rPr>
      <w:tblPr/>
      <w:tcPr>
        <w:tcBorders>
          <w:top w:val="nil"/>
          <w:left w:val="nil"/>
          <w:bottom w:val="nil"/>
          <w:right w:val="nil"/>
          <w:insideH w:color="000000" w:space="0" w:sz="4" w:themeColor="text1" w:themeShade="99" w:val="single"/>
          <w:insideV w:val="nil"/>
        </w:tcBorders>
        <w:shd w:color="auto" w:fill="000000" w:themeFill="text1" w:themeFillShade="99" w:val="clear"/>
      </w:tcPr>
    </w:tblStylePr>
    <w:tblStylePr w:type="lastCol">
      <w:rPr>
        <w:color w:themeColor="background1" w:val="FFFFFF"/>
      </w:rPr>
      <w:tblPr/>
      <w:tcPr>
        <w:tcBorders>
          <w:top w:val="nil"/>
          <w:left w:val="nil"/>
          <w:bottom w:val="nil"/>
          <w:right w:val="nil"/>
          <w:insideH w:val="nil"/>
          <w:insideV w:val="nil"/>
        </w:tcBorders>
        <w:shd w:color="auto" w:fill="000000" w:themeFill="text1" w:themeFillShade="BF" w:val="clear"/>
      </w:tcPr>
    </w:tblStylePr>
    <w:tblStylePr w:type="band1Vert">
      <w:tblPr/>
      <w:tcPr>
        <w:shd w:color="auto" w:fill="999999" w:themeFill="text1" w:themeFillTint="66" w:val="clear"/>
      </w:tcPr>
    </w:tblStylePr>
    <w:tblStylePr w:type="band1Horz">
      <w:tblPr/>
      <w:tcPr>
        <w:shd w:color="auto" w:fill="808080" w:themeFill="text1" w:themeFillTint="7F" w:val="clear"/>
      </w:tcPr>
    </w:tblStylePr>
    <w:tblStylePr w:type="neCell">
      <w:rPr>
        <w:color w:themeColor="text1" w:val="000000"/>
      </w:rPr>
    </w:tblStylePr>
    <w:tblStylePr w:type="nwCell">
      <w:rPr>
        <w:color w:themeColor="text1" w:val="000000"/>
      </w:rPr>
    </w:tblStylePr>
  </w:style>
  <w:style w:styleId="ColorfulShading-Accent1" w:type="table">
    <w:name w:val="Colorful Shading Accent 1"/>
    <w:basedOn w:val="TableNormal"/>
    <w:uiPriority w:val="71"/>
    <w:rsid w:val="00CB0664"/>
    <w:pPr>
      <w:spacing w:after="0" w:line="240" w:lineRule="auto"/>
    </w:pPr>
    <w:rPr>
      <w:color w:themeColor="text1" w:val="000000"/>
    </w:rPr>
    <w:tblPr>
      <w:tblStyleRowBandSize w:val="1"/>
      <w:tblStyleColBandSize w:val="1"/>
      <w:tblInd w:type="dxa" w:w="0"/>
      <w:tblBorders>
        <w:top w:color="C0504D" w:space="0" w:sz="24" w:themeColor="accent2" w:val="single"/>
        <w:left w:color="4F81BD" w:space="0" w:sz="4" w:themeColor="accent1" w:val="single"/>
        <w:bottom w:color="4F81BD" w:space="0" w:sz="4" w:themeColor="accent1" w:val="single"/>
        <w:right w:color="4F81BD" w:space="0" w:sz="4" w:themeColor="accent1" w:val="single"/>
        <w:insideH w:color="FFFFFF" w:space="0" w:sz="4" w:themeColor="background1" w:val="single"/>
        <w:insideV w:color="FFFFFF" w:space="0" w:sz="4" w:themeColor="background1" w:val="single"/>
      </w:tblBorders>
      <w:tblCellMar>
        <w:top w:type="dxa" w:w="0"/>
        <w:left w:type="dxa" w:w="108"/>
        <w:bottom w:type="dxa" w:w="0"/>
        <w:right w:type="dxa" w:w="108"/>
      </w:tblCellMar>
    </w:tblPr>
    <w:tcPr>
      <w:shd w:color="auto" w:fill="EDF2F8" w:themeFill="accent1" w:themeFillTint="19" w:val="clear"/>
    </w:tcPr>
    <w:tblStylePr w:type="firstRow">
      <w:rPr>
        <w:b/>
        <w:bCs/>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2C4C74" w:themeFill="accent1" w:themeFillShade="99" w:val="clear"/>
      </w:tcPr>
    </w:tblStylePr>
    <w:tblStylePr w:type="firstCol">
      <w:rPr>
        <w:color w:themeColor="background1" w:val="FFFFFF"/>
      </w:rPr>
      <w:tblPr/>
      <w:tcPr>
        <w:tcBorders>
          <w:top w:val="nil"/>
          <w:left w:val="nil"/>
          <w:bottom w:val="nil"/>
          <w:right w:val="nil"/>
          <w:insideH w:color="2C4C74" w:space="0" w:sz="4" w:themeColor="accent1" w:themeShade="99" w:val="single"/>
          <w:insideV w:val="nil"/>
        </w:tcBorders>
        <w:shd w:color="auto" w:fill="2C4C74" w:themeFill="accent1" w:themeFillShade="99" w:val="clear"/>
      </w:tcPr>
    </w:tblStylePr>
    <w:tblStylePr w:type="lastCol">
      <w:rPr>
        <w:color w:themeColor="background1" w:val="FFFFFF"/>
      </w:rPr>
      <w:tblPr/>
      <w:tcPr>
        <w:tcBorders>
          <w:top w:val="nil"/>
          <w:left w:val="nil"/>
          <w:bottom w:val="nil"/>
          <w:right w:val="nil"/>
          <w:insideH w:val="nil"/>
          <w:insideV w:val="nil"/>
        </w:tcBorders>
        <w:shd w:color="auto" w:fill="2C4C74" w:themeFill="accent1" w:themeFillShade="99" w:val="clear"/>
      </w:tcPr>
    </w:tblStylePr>
    <w:tblStylePr w:type="band1Vert">
      <w:tblPr/>
      <w:tcPr>
        <w:shd w:color="auto" w:fill="B8CCE4" w:themeFill="accent1" w:themeFillTint="66" w:val="clear"/>
      </w:tcPr>
    </w:tblStylePr>
    <w:tblStylePr w:type="band1Horz">
      <w:tblPr/>
      <w:tcPr>
        <w:shd w:color="auto" w:fill="A7BFDE" w:themeFill="accent1" w:themeFillTint="7F" w:val="clear"/>
      </w:tcPr>
    </w:tblStylePr>
    <w:tblStylePr w:type="neCell">
      <w:rPr>
        <w:color w:themeColor="text1" w:val="000000"/>
      </w:rPr>
    </w:tblStylePr>
    <w:tblStylePr w:type="nwCell">
      <w:rPr>
        <w:color w:themeColor="text1" w:val="000000"/>
      </w:rPr>
    </w:tblStylePr>
  </w:style>
  <w:style w:styleId="ColorfulShading-Accent2" w:type="table">
    <w:name w:val="Colorful Shading Accent 2"/>
    <w:basedOn w:val="TableNormal"/>
    <w:uiPriority w:val="71"/>
    <w:rsid w:val="00CB0664"/>
    <w:pPr>
      <w:spacing w:after="0" w:line="240" w:lineRule="auto"/>
    </w:pPr>
    <w:rPr>
      <w:color w:themeColor="text1" w:val="000000"/>
    </w:rPr>
    <w:tblPr>
      <w:tblStyleRowBandSize w:val="1"/>
      <w:tblStyleColBandSize w:val="1"/>
      <w:tblInd w:type="dxa" w:w="0"/>
      <w:tblBorders>
        <w:top w:color="C0504D" w:space="0" w:sz="24" w:themeColor="accent2" w:val="single"/>
        <w:left w:color="C0504D" w:space="0" w:sz="4" w:themeColor="accent2" w:val="single"/>
        <w:bottom w:color="C0504D" w:space="0" w:sz="4" w:themeColor="accent2" w:val="single"/>
        <w:right w:color="C0504D" w:space="0" w:sz="4" w:themeColor="accent2" w:val="single"/>
        <w:insideH w:color="FFFFFF" w:space="0" w:sz="4" w:themeColor="background1" w:val="single"/>
        <w:insideV w:color="FFFFFF" w:space="0" w:sz="4" w:themeColor="background1" w:val="single"/>
      </w:tblBorders>
      <w:tblCellMar>
        <w:top w:type="dxa" w:w="0"/>
        <w:left w:type="dxa" w:w="108"/>
        <w:bottom w:type="dxa" w:w="0"/>
        <w:right w:type="dxa" w:w="108"/>
      </w:tblCellMar>
    </w:tblPr>
    <w:tcPr>
      <w:shd w:color="auto" w:fill="F8EDED" w:themeFill="accent2" w:themeFillTint="19" w:val="clear"/>
    </w:tcPr>
    <w:tblStylePr w:type="firstRow">
      <w:rPr>
        <w:b/>
        <w:bCs/>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772C2A" w:themeFill="accent2" w:themeFillShade="99" w:val="clear"/>
      </w:tcPr>
    </w:tblStylePr>
    <w:tblStylePr w:type="firstCol">
      <w:rPr>
        <w:color w:themeColor="background1" w:val="FFFFFF"/>
      </w:rPr>
      <w:tblPr/>
      <w:tcPr>
        <w:tcBorders>
          <w:top w:val="nil"/>
          <w:left w:val="nil"/>
          <w:bottom w:val="nil"/>
          <w:right w:val="nil"/>
          <w:insideH w:color="772C2A" w:space="0" w:sz="4" w:themeColor="accent2" w:themeShade="99" w:val="single"/>
          <w:insideV w:val="nil"/>
        </w:tcBorders>
        <w:shd w:color="auto" w:fill="772C2A" w:themeFill="accent2" w:themeFillShade="99" w:val="clear"/>
      </w:tcPr>
    </w:tblStylePr>
    <w:tblStylePr w:type="lastCol">
      <w:rPr>
        <w:color w:themeColor="background1" w:val="FFFFFF"/>
      </w:rPr>
      <w:tblPr/>
      <w:tcPr>
        <w:tcBorders>
          <w:top w:val="nil"/>
          <w:left w:val="nil"/>
          <w:bottom w:val="nil"/>
          <w:right w:val="nil"/>
          <w:insideH w:val="nil"/>
          <w:insideV w:val="nil"/>
        </w:tcBorders>
        <w:shd w:color="auto" w:fill="772C2A" w:themeFill="accent2" w:themeFillShade="99" w:val="clear"/>
      </w:tcPr>
    </w:tblStylePr>
    <w:tblStylePr w:type="band1Vert">
      <w:tblPr/>
      <w:tcPr>
        <w:shd w:color="auto" w:fill="E5B8B7" w:themeFill="accent2" w:themeFillTint="66" w:val="clear"/>
      </w:tcPr>
    </w:tblStylePr>
    <w:tblStylePr w:type="band1Horz">
      <w:tblPr/>
      <w:tcPr>
        <w:shd w:color="auto" w:fill="DFA7A6" w:themeFill="accent2" w:themeFillTint="7F" w:val="clear"/>
      </w:tcPr>
    </w:tblStylePr>
    <w:tblStylePr w:type="neCell">
      <w:rPr>
        <w:color w:themeColor="text1" w:val="000000"/>
      </w:rPr>
    </w:tblStylePr>
    <w:tblStylePr w:type="nwCell">
      <w:rPr>
        <w:color w:themeColor="text1" w:val="000000"/>
      </w:rPr>
    </w:tblStylePr>
  </w:style>
  <w:style w:styleId="ColorfulShading-Accent3" w:type="table">
    <w:name w:val="Colorful Shading Accent 3"/>
    <w:basedOn w:val="TableNormal"/>
    <w:uiPriority w:val="71"/>
    <w:rsid w:val="00CB0664"/>
    <w:pPr>
      <w:spacing w:after="0" w:line="240" w:lineRule="auto"/>
    </w:pPr>
    <w:rPr>
      <w:color w:themeColor="text1" w:val="000000"/>
    </w:rPr>
    <w:tblPr>
      <w:tblStyleRowBandSize w:val="1"/>
      <w:tblStyleColBandSize w:val="1"/>
      <w:tblInd w:type="dxa" w:w="0"/>
      <w:tblBorders>
        <w:top w:color="8064A2" w:space="0" w:sz="24" w:themeColor="accent4" w:val="single"/>
        <w:left w:color="9BBB59" w:space="0" w:sz="4" w:themeColor="accent3" w:val="single"/>
        <w:bottom w:color="9BBB59" w:space="0" w:sz="4" w:themeColor="accent3" w:val="single"/>
        <w:right w:color="9BBB59" w:space="0" w:sz="4" w:themeColor="accent3" w:val="single"/>
        <w:insideH w:color="FFFFFF" w:space="0" w:sz="4" w:themeColor="background1" w:val="single"/>
        <w:insideV w:color="FFFFFF" w:space="0" w:sz="4" w:themeColor="background1" w:val="single"/>
      </w:tblBorders>
      <w:tblCellMar>
        <w:top w:type="dxa" w:w="0"/>
        <w:left w:type="dxa" w:w="108"/>
        <w:bottom w:type="dxa" w:w="0"/>
        <w:right w:type="dxa" w:w="108"/>
      </w:tblCellMar>
    </w:tblPr>
    <w:tcPr>
      <w:shd w:color="auto" w:fill="F5F8EE" w:themeFill="accent3" w:themeFillTint="19" w:val="clear"/>
    </w:tcPr>
    <w:tblStylePr w:type="firstRow">
      <w:rPr>
        <w:b/>
        <w:bCs/>
      </w:rPr>
      <w:tblPr/>
      <w:tcPr>
        <w:tcBorders>
          <w:top w:val="nil"/>
          <w:left w:val="nil"/>
          <w:bottom w:color="8064A2" w:space="0" w:sz="24" w:themeColor="accent4"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5E7530" w:themeFill="accent3" w:themeFillShade="99" w:val="clear"/>
      </w:tcPr>
    </w:tblStylePr>
    <w:tblStylePr w:type="firstCol">
      <w:rPr>
        <w:color w:themeColor="background1" w:val="FFFFFF"/>
      </w:rPr>
      <w:tblPr/>
      <w:tcPr>
        <w:tcBorders>
          <w:top w:val="nil"/>
          <w:left w:val="nil"/>
          <w:bottom w:val="nil"/>
          <w:right w:val="nil"/>
          <w:insideH w:color="5E7530" w:space="0" w:sz="4" w:themeColor="accent3" w:themeShade="99" w:val="single"/>
          <w:insideV w:val="nil"/>
        </w:tcBorders>
        <w:shd w:color="auto" w:fill="5E7530" w:themeFill="accent3" w:themeFillShade="99" w:val="clear"/>
      </w:tcPr>
    </w:tblStylePr>
    <w:tblStylePr w:type="lastCol">
      <w:rPr>
        <w:color w:themeColor="background1" w:val="FFFFFF"/>
      </w:rPr>
      <w:tblPr/>
      <w:tcPr>
        <w:tcBorders>
          <w:top w:val="nil"/>
          <w:left w:val="nil"/>
          <w:bottom w:val="nil"/>
          <w:right w:val="nil"/>
          <w:insideH w:val="nil"/>
          <w:insideV w:val="nil"/>
        </w:tcBorders>
        <w:shd w:color="auto" w:fill="5E7530" w:themeFill="accent3" w:themeFillShade="99" w:val="clear"/>
      </w:tcPr>
    </w:tblStylePr>
    <w:tblStylePr w:type="band1Vert">
      <w:tblPr/>
      <w:tcPr>
        <w:shd w:color="auto" w:fill="D6E3BC" w:themeFill="accent3" w:themeFillTint="66" w:val="clear"/>
      </w:tcPr>
    </w:tblStylePr>
    <w:tblStylePr w:type="band1Horz">
      <w:tblPr/>
      <w:tcPr>
        <w:shd w:color="auto" w:fill="CDDDAC" w:themeFill="accent3" w:themeFillTint="7F" w:val="clear"/>
      </w:tcPr>
    </w:tblStylePr>
  </w:style>
  <w:style w:styleId="ColorfulShading-Accent4" w:type="table">
    <w:name w:val="Colorful Shading Accent 4"/>
    <w:basedOn w:val="TableNormal"/>
    <w:uiPriority w:val="71"/>
    <w:rsid w:val="00CB0664"/>
    <w:pPr>
      <w:spacing w:after="0" w:line="240" w:lineRule="auto"/>
    </w:pPr>
    <w:rPr>
      <w:color w:themeColor="text1" w:val="000000"/>
    </w:rPr>
    <w:tblPr>
      <w:tblStyleRowBandSize w:val="1"/>
      <w:tblStyleColBandSize w:val="1"/>
      <w:tblInd w:type="dxa" w:w="0"/>
      <w:tblBorders>
        <w:top w:color="9BBB59" w:space="0" w:sz="24" w:themeColor="accent3" w:val="single"/>
        <w:left w:color="8064A2" w:space="0" w:sz="4" w:themeColor="accent4" w:val="single"/>
        <w:bottom w:color="8064A2" w:space="0" w:sz="4" w:themeColor="accent4" w:val="single"/>
        <w:right w:color="8064A2" w:space="0" w:sz="4" w:themeColor="accent4" w:val="single"/>
        <w:insideH w:color="FFFFFF" w:space="0" w:sz="4" w:themeColor="background1" w:val="single"/>
        <w:insideV w:color="FFFFFF" w:space="0" w:sz="4" w:themeColor="background1" w:val="single"/>
      </w:tblBorders>
      <w:tblCellMar>
        <w:top w:type="dxa" w:w="0"/>
        <w:left w:type="dxa" w:w="108"/>
        <w:bottom w:type="dxa" w:w="0"/>
        <w:right w:type="dxa" w:w="108"/>
      </w:tblCellMar>
    </w:tblPr>
    <w:tcPr>
      <w:shd w:color="auto" w:fill="F2EFF6" w:themeFill="accent4" w:themeFillTint="19" w:val="clear"/>
    </w:tcPr>
    <w:tblStylePr w:type="firstRow">
      <w:rPr>
        <w:b/>
        <w:bCs/>
      </w:rPr>
      <w:tblPr/>
      <w:tcPr>
        <w:tcBorders>
          <w:top w:val="nil"/>
          <w:left w:val="nil"/>
          <w:bottom w:color="9BBB59" w:space="0" w:sz="24" w:themeColor="accent3"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4C3B62" w:themeFill="accent4" w:themeFillShade="99" w:val="clear"/>
      </w:tcPr>
    </w:tblStylePr>
    <w:tblStylePr w:type="firstCol">
      <w:rPr>
        <w:color w:themeColor="background1" w:val="FFFFFF"/>
      </w:rPr>
      <w:tblPr/>
      <w:tcPr>
        <w:tcBorders>
          <w:top w:val="nil"/>
          <w:left w:val="nil"/>
          <w:bottom w:val="nil"/>
          <w:right w:val="nil"/>
          <w:insideH w:color="4C3B62" w:space="0" w:sz="4" w:themeColor="accent4" w:themeShade="99" w:val="single"/>
          <w:insideV w:val="nil"/>
        </w:tcBorders>
        <w:shd w:color="auto" w:fill="4C3B62" w:themeFill="accent4" w:themeFillShade="99" w:val="clear"/>
      </w:tcPr>
    </w:tblStylePr>
    <w:tblStylePr w:type="lastCol">
      <w:rPr>
        <w:color w:themeColor="background1" w:val="FFFFFF"/>
      </w:rPr>
      <w:tblPr/>
      <w:tcPr>
        <w:tcBorders>
          <w:top w:val="nil"/>
          <w:left w:val="nil"/>
          <w:bottom w:val="nil"/>
          <w:right w:val="nil"/>
          <w:insideH w:val="nil"/>
          <w:insideV w:val="nil"/>
        </w:tcBorders>
        <w:shd w:color="auto" w:fill="4C3B62" w:themeFill="accent4" w:themeFillShade="99" w:val="clear"/>
      </w:tcPr>
    </w:tblStylePr>
    <w:tblStylePr w:type="band1Vert">
      <w:tblPr/>
      <w:tcPr>
        <w:shd w:color="auto" w:fill="CCC0D9" w:themeFill="accent4" w:themeFillTint="66" w:val="clear"/>
      </w:tcPr>
    </w:tblStylePr>
    <w:tblStylePr w:type="band1Horz">
      <w:tblPr/>
      <w:tcPr>
        <w:shd w:color="auto" w:fill="BFB1D0" w:themeFill="accent4" w:themeFillTint="7F" w:val="clear"/>
      </w:tcPr>
    </w:tblStylePr>
    <w:tblStylePr w:type="neCell">
      <w:rPr>
        <w:color w:themeColor="text1" w:val="000000"/>
      </w:rPr>
    </w:tblStylePr>
    <w:tblStylePr w:type="nwCell">
      <w:rPr>
        <w:color w:themeColor="text1" w:val="000000"/>
      </w:rPr>
    </w:tblStylePr>
  </w:style>
  <w:style w:styleId="ColorfulShading-Accent5" w:type="table">
    <w:name w:val="Colorful Shading Accent 5"/>
    <w:basedOn w:val="TableNormal"/>
    <w:uiPriority w:val="71"/>
    <w:rsid w:val="00CB0664"/>
    <w:pPr>
      <w:spacing w:after="0" w:line="240" w:lineRule="auto"/>
    </w:pPr>
    <w:rPr>
      <w:color w:themeColor="text1" w:val="000000"/>
    </w:rPr>
    <w:tblPr>
      <w:tblStyleRowBandSize w:val="1"/>
      <w:tblStyleColBandSize w:val="1"/>
      <w:tblInd w:type="dxa" w:w="0"/>
      <w:tblBorders>
        <w:top w:color="F79646" w:space="0" w:sz="24" w:themeColor="accent6" w:val="single"/>
        <w:left w:color="4BACC6" w:space="0" w:sz="4" w:themeColor="accent5" w:val="single"/>
        <w:bottom w:color="4BACC6" w:space="0" w:sz="4" w:themeColor="accent5" w:val="single"/>
        <w:right w:color="4BACC6" w:space="0" w:sz="4" w:themeColor="accent5" w:val="single"/>
        <w:insideH w:color="FFFFFF" w:space="0" w:sz="4" w:themeColor="background1" w:val="single"/>
        <w:insideV w:color="FFFFFF" w:space="0" w:sz="4" w:themeColor="background1" w:val="single"/>
      </w:tblBorders>
      <w:tblCellMar>
        <w:top w:type="dxa" w:w="0"/>
        <w:left w:type="dxa" w:w="108"/>
        <w:bottom w:type="dxa" w:w="0"/>
        <w:right w:type="dxa" w:w="108"/>
      </w:tblCellMar>
    </w:tblPr>
    <w:tcPr>
      <w:shd w:color="auto" w:fill="EDF6F9" w:themeFill="accent5" w:themeFillTint="19" w:val="clear"/>
    </w:tcPr>
    <w:tblStylePr w:type="firstRow">
      <w:rPr>
        <w:b/>
        <w:bCs/>
      </w:rPr>
      <w:tblPr/>
      <w:tcPr>
        <w:tcBorders>
          <w:top w:val="nil"/>
          <w:left w:val="nil"/>
          <w:bottom w:color="F79646" w:space="0" w:sz="24" w:themeColor="accent6"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276A7C" w:themeFill="accent5" w:themeFillShade="99" w:val="clear"/>
      </w:tcPr>
    </w:tblStylePr>
    <w:tblStylePr w:type="firstCol">
      <w:rPr>
        <w:color w:themeColor="background1" w:val="FFFFFF"/>
      </w:rPr>
      <w:tblPr/>
      <w:tcPr>
        <w:tcBorders>
          <w:top w:val="nil"/>
          <w:left w:val="nil"/>
          <w:bottom w:val="nil"/>
          <w:right w:val="nil"/>
          <w:insideH w:color="276A7C" w:space="0" w:sz="4" w:themeColor="accent5" w:themeShade="99" w:val="single"/>
          <w:insideV w:val="nil"/>
        </w:tcBorders>
        <w:shd w:color="auto" w:fill="276A7C" w:themeFill="accent5" w:themeFillShade="99" w:val="clear"/>
      </w:tcPr>
    </w:tblStylePr>
    <w:tblStylePr w:type="lastCol">
      <w:rPr>
        <w:color w:themeColor="background1" w:val="FFFFFF"/>
      </w:rPr>
      <w:tblPr/>
      <w:tcPr>
        <w:tcBorders>
          <w:top w:val="nil"/>
          <w:left w:val="nil"/>
          <w:bottom w:val="nil"/>
          <w:right w:val="nil"/>
          <w:insideH w:val="nil"/>
          <w:insideV w:val="nil"/>
        </w:tcBorders>
        <w:shd w:color="auto" w:fill="276A7C" w:themeFill="accent5" w:themeFillShade="99" w:val="clear"/>
      </w:tcPr>
    </w:tblStylePr>
    <w:tblStylePr w:type="band1Vert">
      <w:tblPr/>
      <w:tcPr>
        <w:shd w:color="auto" w:fill="B6DDE8" w:themeFill="accent5" w:themeFillTint="66" w:val="clear"/>
      </w:tcPr>
    </w:tblStylePr>
    <w:tblStylePr w:type="band1Horz">
      <w:tblPr/>
      <w:tcPr>
        <w:shd w:color="auto" w:fill="A5D5E2" w:themeFill="accent5" w:themeFillTint="7F" w:val="clear"/>
      </w:tcPr>
    </w:tblStylePr>
    <w:tblStylePr w:type="neCell">
      <w:rPr>
        <w:color w:themeColor="text1" w:val="000000"/>
      </w:rPr>
    </w:tblStylePr>
    <w:tblStylePr w:type="nwCell">
      <w:rPr>
        <w:color w:themeColor="text1" w:val="000000"/>
      </w:rPr>
    </w:tblStylePr>
  </w:style>
  <w:style w:styleId="ColorfulShading-Accent6" w:type="table">
    <w:name w:val="Colorful Shading Accent 6"/>
    <w:basedOn w:val="TableNormal"/>
    <w:uiPriority w:val="71"/>
    <w:rsid w:val="00CB0664"/>
    <w:pPr>
      <w:spacing w:after="0" w:line="240" w:lineRule="auto"/>
    </w:pPr>
    <w:rPr>
      <w:color w:themeColor="text1" w:val="000000"/>
    </w:rPr>
    <w:tblPr>
      <w:tblStyleRowBandSize w:val="1"/>
      <w:tblStyleColBandSize w:val="1"/>
      <w:tblInd w:type="dxa" w:w="0"/>
      <w:tblBorders>
        <w:top w:color="4BACC6" w:space="0" w:sz="24" w:themeColor="accent5" w:val="single"/>
        <w:left w:color="F79646" w:space="0" w:sz="4" w:themeColor="accent6" w:val="single"/>
        <w:bottom w:color="F79646" w:space="0" w:sz="4" w:themeColor="accent6" w:val="single"/>
        <w:right w:color="F79646" w:space="0" w:sz="4" w:themeColor="accent6" w:val="single"/>
        <w:insideH w:color="FFFFFF" w:space="0" w:sz="4" w:themeColor="background1" w:val="single"/>
        <w:insideV w:color="FFFFFF" w:space="0" w:sz="4" w:themeColor="background1" w:val="single"/>
      </w:tblBorders>
      <w:tblCellMar>
        <w:top w:type="dxa" w:w="0"/>
        <w:left w:type="dxa" w:w="108"/>
        <w:bottom w:type="dxa" w:w="0"/>
        <w:right w:type="dxa" w:w="108"/>
      </w:tblCellMar>
    </w:tblPr>
    <w:tcPr>
      <w:shd w:color="auto" w:fill="FEF4EC" w:themeFill="accent6" w:themeFillTint="19" w:val="clear"/>
    </w:tcPr>
    <w:tblStylePr w:type="firstRow">
      <w:rPr>
        <w:b/>
        <w:bCs/>
      </w:rPr>
      <w:tblPr/>
      <w:tcPr>
        <w:tcBorders>
          <w:top w:val="nil"/>
          <w:left w:val="nil"/>
          <w:bottom w:color="4BACC6" w:space="0" w:sz="24" w:themeColor="accent5"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B65608" w:themeFill="accent6" w:themeFillShade="99" w:val="clear"/>
      </w:tcPr>
    </w:tblStylePr>
    <w:tblStylePr w:type="firstCol">
      <w:rPr>
        <w:color w:themeColor="background1" w:val="FFFFFF"/>
      </w:rPr>
      <w:tblPr/>
      <w:tcPr>
        <w:tcBorders>
          <w:top w:val="nil"/>
          <w:left w:val="nil"/>
          <w:bottom w:val="nil"/>
          <w:right w:val="nil"/>
          <w:insideH w:color="B65608" w:space="0" w:sz="4" w:themeColor="accent6" w:themeShade="99" w:val="single"/>
          <w:insideV w:val="nil"/>
        </w:tcBorders>
        <w:shd w:color="auto" w:fill="B65608" w:themeFill="accent6" w:themeFillShade="99" w:val="clear"/>
      </w:tcPr>
    </w:tblStylePr>
    <w:tblStylePr w:type="lastCol">
      <w:rPr>
        <w:color w:themeColor="background1" w:val="FFFFFF"/>
      </w:rPr>
      <w:tblPr/>
      <w:tcPr>
        <w:tcBorders>
          <w:top w:val="nil"/>
          <w:left w:val="nil"/>
          <w:bottom w:val="nil"/>
          <w:right w:val="nil"/>
          <w:insideH w:val="nil"/>
          <w:insideV w:val="nil"/>
        </w:tcBorders>
        <w:shd w:color="auto" w:fill="B65608" w:themeFill="accent6" w:themeFillShade="99" w:val="clear"/>
      </w:tcPr>
    </w:tblStylePr>
    <w:tblStylePr w:type="band1Vert">
      <w:tblPr/>
      <w:tcPr>
        <w:shd w:color="auto" w:fill="FBD4B4" w:themeFill="accent6" w:themeFillTint="66" w:val="clear"/>
      </w:tcPr>
    </w:tblStylePr>
    <w:tblStylePr w:type="band1Horz">
      <w:tblPr/>
      <w:tcPr>
        <w:shd w:color="auto" w:fill="FBCAA2" w:themeFill="accent6" w:themeFillTint="7F" w:val="clear"/>
      </w:tcPr>
    </w:tblStylePr>
    <w:tblStylePr w:type="neCell">
      <w:rPr>
        <w:color w:themeColor="text1" w:val="000000"/>
      </w:rPr>
    </w:tblStylePr>
    <w:tblStylePr w:type="nwCell">
      <w:rPr>
        <w:color w:themeColor="text1" w:val="000000"/>
      </w:rPr>
    </w:tblStylePr>
  </w:style>
  <w:style w:styleId="ColorfulList" w:type="table">
    <w:name w:val="Colorful List"/>
    <w:basedOn w:val="TableNormal"/>
    <w:uiPriority w:val="72"/>
    <w:rsid w:val="00CB0664"/>
    <w:pPr>
      <w:spacing w:after="0" w:line="240" w:lineRule="auto"/>
    </w:pPr>
    <w:rPr>
      <w:color w:themeColor="text1" w:val="000000"/>
    </w:rPr>
    <w:tblPr>
      <w:tblStyleRowBandSize w:val="1"/>
      <w:tblStyleColBandSize w:val="1"/>
      <w:tblInd w:type="dxa" w:w="0"/>
      <w:tblCellMar>
        <w:top w:type="dxa" w:w="0"/>
        <w:left w:type="dxa" w:w="108"/>
        <w:bottom w:type="dxa" w:w="0"/>
        <w:right w:type="dxa" w:w="108"/>
      </w:tblCellMar>
    </w:tblPr>
    <w:tcPr>
      <w:shd w:color="auto" w:fill="E6E6E6" w:themeFill="text1" w:themeFillTint="19" w:val="clear"/>
    </w:tcPr>
    <w:tblStylePr w:type="firstRow">
      <w:rPr>
        <w:b/>
        <w:bCs/>
        <w:color w:themeColor="background1" w:val="FFFFFF"/>
      </w:rPr>
      <w:tblPr/>
      <w:tcPr>
        <w:tcBorders>
          <w:bottom w:color="FFFFFF" w:space="0" w:sz="12" w:themeColor="background1" w:val="single"/>
        </w:tcBorders>
        <w:shd w:color="auto" w:fill="9E3A38" w:themeFill="accent2" w:themeFillShade="CC" w:val="clear"/>
      </w:tcPr>
    </w:tblStylePr>
    <w:tblStylePr w:type="lastRow">
      <w:rPr>
        <w:b/>
        <w:bCs/>
        <w:color w:themeColor="accent2" w:themeShade="CC" w:val="9E3A38"/>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C0C0C0" w:themeFill="text1" w:themeFillTint="3F" w:val="clear"/>
      </w:tcPr>
    </w:tblStylePr>
    <w:tblStylePr w:type="band1Horz">
      <w:tblPr/>
      <w:tcPr>
        <w:shd w:color="auto" w:fill="CCCCCC" w:themeFill="text1" w:themeFillTint="33" w:val="clear"/>
      </w:tcPr>
    </w:tblStylePr>
  </w:style>
  <w:style w:styleId="ColorfulList-Accent1" w:type="table">
    <w:name w:val="Colorful List Accent 1"/>
    <w:basedOn w:val="TableNormal"/>
    <w:uiPriority w:val="72"/>
    <w:rsid w:val="00CB0664"/>
    <w:pPr>
      <w:spacing w:after="0" w:line="240" w:lineRule="auto"/>
    </w:pPr>
    <w:rPr>
      <w:color w:themeColor="text1" w:val="000000"/>
    </w:rPr>
    <w:tblPr>
      <w:tblStyleRowBandSize w:val="1"/>
      <w:tblStyleColBandSize w:val="1"/>
      <w:tblInd w:type="dxa" w:w="0"/>
      <w:tblCellMar>
        <w:top w:type="dxa" w:w="0"/>
        <w:left w:type="dxa" w:w="108"/>
        <w:bottom w:type="dxa" w:w="0"/>
        <w:right w:type="dxa" w:w="108"/>
      </w:tblCellMar>
    </w:tblPr>
    <w:tcPr>
      <w:shd w:color="auto" w:fill="EDF2F8" w:themeFill="accent1" w:themeFillTint="19" w:val="clear"/>
    </w:tcPr>
    <w:tblStylePr w:type="firstRow">
      <w:rPr>
        <w:b/>
        <w:bCs/>
        <w:color w:themeColor="background1" w:val="FFFFFF"/>
      </w:rPr>
      <w:tblPr/>
      <w:tcPr>
        <w:tcBorders>
          <w:bottom w:color="FFFFFF" w:space="0" w:sz="12" w:themeColor="background1" w:val="single"/>
        </w:tcBorders>
        <w:shd w:color="auto" w:fill="9E3A38" w:themeFill="accent2" w:themeFillShade="CC" w:val="clear"/>
      </w:tcPr>
    </w:tblStylePr>
    <w:tblStylePr w:type="lastRow">
      <w:rPr>
        <w:b/>
        <w:bCs/>
        <w:color w:themeColor="accent2" w:themeShade="CC" w:val="9E3A38"/>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D3DFEE" w:themeFill="accent1" w:themeFillTint="3F" w:val="clear"/>
      </w:tcPr>
    </w:tblStylePr>
    <w:tblStylePr w:type="band1Horz">
      <w:tblPr/>
      <w:tcPr>
        <w:shd w:color="auto" w:fill="DBE5F1" w:themeFill="accent1" w:themeFillTint="33" w:val="clear"/>
      </w:tcPr>
    </w:tblStylePr>
  </w:style>
  <w:style w:styleId="ColorfulList-Accent2" w:type="table">
    <w:name w:val="Colorful List Accent 2"/>
    <w:basedOn w:val="TableNormal"/>
    <w:uiPriority w:val="72"/>
    <w:rsid w:val="00CB0664"/>
    <w:pPr>
      <w:spacing w:after="0" w:line="240" w:lineRule="auto"/>
    </w:pPr>
    <w:rPr>
      <w:color w:themeColor="text1" w:val="000000"/>
    </w:rPr>
    <w:tblPr>
      <w:tblStyleRowBandSize w:val="1"/>
      <w:tblStyleColBandSize w:val="1"/>
      <w:tblInd w:type="dxa" w:w="0"/>
      <w:tblCellMar>
        <w:top w:type="dxa" w:w="0"/>
        <w:left w:type="dxa" w:w="108"/>
        <w:bottom w:type="dxa" w:w="0"/>
        <w:right w:type="dxa" w:w="108"/>
      </w:tblCellMar>
    </w:tblPr>
    <w:tcPr>
      <w:shd w:color="auto" w:fill="F8EDED" w:themeFill="accent2" w:themeFillTint="19" w:val="clear"/>
    </w:tcPr>
    <w:tblStylePr w:type="firstRow">
      <w:rPr>
        <w:b/>
        <w:bCs/>
        <w:color w:themeColor="background1" w:val="FFFFFF"/>
      </w:rPr>
      <w:tblPr/>
      <w:tcPr>
        <w:tcBorders>
          <w:bottom w:color="FFFFFF" w:space="0" w:sz="12" w:themeColor="background1" w:val="single"/>
        </w:tcBorders>
        <w:shd w:color="auto" w:fill="9E3A38" w:themeFill="accent2" w:themeFillShade="CC" w:val="clear"/>
      </w:tcPr>
    </w:tblStylePr>
    <w:tblStylePr w:type="lastRow">
      <w:rPr>
        <w:b/>
        <w:bCs/>
        <w:color w:themeColor="accent2" w:themeShade="CC" w:val="9E3A38"/>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EFD3D2" w:themeFill="accent2" w:themeFillTint="3F" w:val="clear"/>
      </w:tcPr>
    </w:tblStylePr>
    <w:tblStylePr w:type="band1Horz">
      <w:tblPr/>
      <w:tcPr>
        <w:shd w:color="auto" w:fill="F2DBDB" w:themeFill="accent2" w:themeFillTint="33" w:val="clear"/>
      </w:tcPr>
    </w:tblStylePr>
  </w:style>
  <w:style w:styleId="ColorfulList-Accent3" w:type="table">
    <w:name w:val="Colorful List Accent 3"/>
    <w:basedOn w:val="TableNormal"/>
    <w:uiPriority w:val="72"/>
    <w:rsid w:val="00CB0664"/>
    <w:pPr>
      <w:spacing w:after="0" w:line="240" w:lineRule="auto"/>
    </w:pPr>
    <w:rPr>
      <w:color w:themeColor="text1" w:val="000000"/>
    </w:rPr>
    <w:tblPr>
      <w:tblStyleRowBandSize w:val="1"/>
      <w:tblStyleColBandSize w:val="1"/>
      <w:tblInd w:type="dxa" w:w="0"/>
      <w:tblCellMar>
        <w:top w:type="dxa" w:w="0"/>
        <w:left w:type="dxa" w:w="108"/>
        <w:bottom w:type="dxa" w:w="0"/>
        <w:right w:type="dxa" w:w="108"/>
      </w:tblCellMar>
    </w:tblPr>
    <w:tcPr>
      <w:shd w:color="auto" w:fill="F5F8EE" w:themeFill="accent3" w:themeFillTint="19" w:val="clear"/>
    </w:tcPr>
    <w:tblStylePr w:type="firstRow">
      <w:rPr>
        <w:b/>
        <w:bCs/>
        <w:color w:themeColor="background1" w:val="FFFFFF"/>
      </w:rPr>
      <w:tblPr/>
      <w:tcPr>
        <w:tcBorders>
          <w:bottom w:color="FFFFFF" w:space="0" w:sz="12" w:themeColor="background1" w:val="single"/>
        </w:tcBorders>
        <w:shd w:color="auto" w:fill="664E82" w:themeFill="accent4" w:themeFillShade="CC" w:val="clear"/>
      </w:tcPr>
    </w:tblStylePr>
    <w:tblStylePr w:type="lastRow">
      <w:rPr>
        <w:b/>
        <w:bCs/>
        <w:color w:themeColor="accent4" w:themeShade="CC" w:val="664E82"/>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E6EED5" w:themeFill="accent3" w:themeFillTint="3F" w:val="clear"/>
      </w:tcPr>
    </w:tblStylePr>
    <w:tblStylePr w:type="band1Horz">
      <w:tblPr/>
      <w:tcPr>
        <w:shd w:color="auto" w:fill="EAF1DD" w:themeFill="accent3" w:themeFillTint="33" w:val="clear"/>
      </w:tcPr>
    </w:tblStylePr>
  </w:style>
  <w:style w:styleId="ColorfulList-Accent4" w:type="table">
    <w:name w:val="Colorful List Accent 4"/>
    <w:basedOn w:val="TableNormal"/>
    <w:uiPriority w:val="72"/>
    <w:rsid w:val="00CB0664"/>
    <w:pPr>
      <w:spacing w:after="0" w:line="240" w:lineRule="auto"/>
    </w:pPr>
    <w:rPr>
      <w:color w:themeColor="text1" w:val="000000"/>
    </w:rPr>
    <w:tblPr>
      <w:tblStyleRowBandSize w:val="1"/>
      <w:tblStyleColBandSize w:val="1"/>
      <w:tblInd w:type="dxa" w:w="0"/>
      <w:tblCellMar>
        <w:top w:type="dxa" w:w="0"/>
        <w:left w:type="dxa" w:w="108"/>
        <w:bottom w:type="dxa" w:w="0"/>
        <w:right w:type="dxa" w:w="108"/>
      </w:tblCellMar>
    </w:tblPr>
    <w:tcPr>
      <w:shd w:color="auto" w:fill="F2EFF6" w:themeFill="accent4" w:themeFillTint="19" w:val="clear"/>
    </w:tcPr>
    <w:tblStylePr w:type="firstRow">
      <w:rPr>
        <w:b/>
        <w:bCs/>
        <w:color w:themeColor="background1" w:val="FFFFFF"/>
      </w:rPr>
      <w:tblPr/>
      <w:tcPr>
        <w:tcBorders>
          <w:bottom w:color="FFFFFF" w:space="0" w:sz="12" w:themeColor="background1" w:val="single"/>
        </w:tcBorders>
        <w:shd w:color="auto" w:fill="7E9C40" w:themeFill="accent3" w:themeFillShade="CC" w:val="clear"/>
      </w:tcPr>
    </w:tblStylePr>
    <w:tblStylePr w:type="lastRow">
      <w:rPr>
        <w:b/>
        <w:bCs/>
        <w:color w:themeColor="accent3" w:themeShade="CC" w:val="7E9C40"/>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DFD8E8" w:themeFill="accent4" w:themeFillTint="3F" w:val="clear"/>
      </w:tcPr>
    </w:tblStylePr>
    <w:tblStylePr w:type="band1Horz">
      <w:tblPr/>
      <w:tcPr>
        <w:shd w:color="auto" w:fill="E5DFEC" w:themeFill="accent4" w:themeFillTint="33" w:val="clear"/>
      </w:tcPr>
    </w:tblStylePr>
  </w:style>
  <w:style w:styleId="ColorfulList-Accent5" w:type="table">
    <w:name w:val="Colorful List Accent 5"/>
    <w:basedOn w:val="TableNormal"/>
    <w:uiPriority w:val="72"/>
    <w:rsid w:val="00CB0664"/>
    <w:pPr>
      <w:spacing w:after="0" w:line="240" w:lineRule="auto"/>
    </w:pPr>
    <w:rPr>
      <w:color w:themeColor="text1" w:val="000000"/>
    </w:rPr>
    <w:tblPr>
      <w:tblStyleRowBandSize w:val="1"/>
      <w:tblStyleColBandSize w:val="1"/>
      <w:tblInd w:type="dxa" w:w="0"/>
      <w:tblCellMar>
        <w:top w:type="dxa" w:w="0"/>
        <w:left w:type="dxa" w:w="108"/>
        <w:bottom w:type="dxa" w:w="0"/>
        <w:right w:type="dxa" w:w="108"/>
      </w:tblCellMar>
    </w:tblPr>
    <w:tcPr>
      <w:shd w:color="auto" w:fill="EDF6F9" w:themeFill="accent5" w:themeFillTint="19" w:val="clear"/>
    </w:tcPr>
    <w:tblStylePr w:type="firstRow">
      <w:rPr>
        <w:b/>
        <w:bCs/>
        <w:color w:themeColor="background1" w:val="FFFFFF"/>
      </w:rPr>
      <w:tblPr/>
      <w:tcPr>
        <w:tcBorders>
          <w:bottom w:color="FFFFFF" w:space="0" w:sz="12" w:themeColor="background1" w:val="single"/>
        </w:tcBorders>
        <w:shd w:color="auto" w:fill="F2730A" w:themeFill="accent6" w:themeFillShade="CC" w:val="clear"/>
      </w:tcPr>
    </w:tblStylePr>
    <w:tblStylePr w:type="lastRow">
      <w:rPr>
        <w:b/>
        <w:bCs/>
        <w:color w:themeColor="accent6" w:themeShade="CC" w:val="F2730A"/>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D2EAF1" w:themeFill="accent5" w:themeFillTint="3F" w:val="clear"/>
      </w:tcPr>
    </w:tblStylePr>
    <w:tblStylePr w:type="band1Horz">
      <w:tblPr/>
      <w:tcPr>
        <w:shd w:color="auto" w:fill="DAEEF3" w:themeFill="accent5" w:themeFillTint="33" w:val="clear"/>
      </w:tcPr>
    </w:tblStylePr>
  </w:style>
  <w:style w:styleId="ColorfulList-Accent6" w:type="table">
    <w:name w:val="Colorful List Accent 6"/>
    <w:basedOn w:val="TableNormal"/>
    <w:uiPriority w:val="72"/>
    <w:rsid w:val="00CB0664"/>
    <w:pPr>
      <w:spacing w:after="0" w:line="240" w:lineRule="auto"/>
    </w:pPr>
    <w:rPr>
      <w:color w:themeColor="text1" w:val="000000"/>
    </w:rPr>
    <w:tblPr>
      <w:tblStyleRowBandSize w:val="1"/>
      <w:tblStyleColBandSize w:val="1"/>
      <w:tblInd w:type="dxa" w:w="0"/>
      <w:tblCellMar>
        <w:top w:type="dxa" w:w="0"/>
        <w:left w:type="dxa" w:w="108"/>
        <w:bottom w:type="dxa" w:w="0"/>
        <w:right w:type="dxa" w:w="108"/>
      </w:tblCellMar>
    </w:tblPr>
    <w:tcPr>
      <w:shd w:color="auto" w:fill="FEF4EC" w:themeFill="accent6" w:themeFillTint="19" w:val="clear"/>
    </w:tcPr>
    <w:tblStylePr w:type="firstRow">
      <w:rPr>
        <w:b/>
        <w:bCs/>
        <w:color w:themeColor="background1" w:val="FFFFFF"/>
      </w:rPr>
      <w:tblPr/>
      <w:tcPr>
        <w:tcBorders>
          <w:bottom w:color="FFFFFF" w:space="0" w:sz="12" w:themeColor="background1" w:val="single"/>
        </w:tcBorders>
        <w:shd w:color="auto" w:fill="348DA5" w:themeFill="accent5" w:themeFillShade="CC" w:val="clear"/>
      </w:tcPr>
    </w:tblStylePr>
    <w:tblStylePr w:type="lastRow">
      <w:rPr>
        <w:b/>
        <w:bCs/>
        <w:color w:themeColor="accent5" w:themeShade="CC" w:val="348DA5"/>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FDE4D0" w:themeFill="accent6" w:themeFillTint="3F" w:val="clear"/>
      </w:tcPr>
    </w:tblStylePr>
    <w:tblStylePr w:type="band1Horz">
      <w:tblPr/>
      <w:tcPr>
        <w:shd w:color="auto" w:fill="FDE9D9" w:themeFill="accent6" w:themeFillTint="33" w:val="clear"/>
      </w:tcPr>
    </w:tblStylePr>
  </w:style>
  <w:style w:styleId="ColorfulGrid" w:type="table">
    <w:name w:val="Colorful Grid"/>
    <w:basedOn w:val="TableNormal"/>
    <w:uiPriority w:val="73"/>
    <w:rsid w:val="00CB0664"/>
    <w:pPr>
      <w:spacing w:after="0" w:line="240" w:lineRule="auto"/>
    </w:pPr>
    <w:rPr>
      <w:color w:themeColor="text1" w:val="000000"/>
    </w:rPr>
    <w:tblPr>
      <w:tblStyleRowBandSize w:val="1"/>
      <w:tblStyleColBandSize w:val="1"/>
      <w:tblInd w:type="dxa" w:w="0"/>
      <w:tblBorders>
        <w:insideH w:color="FFFFFF" w:space="0" w:sz="4" w:themeColor="background1" w:val="single"/>
      </w:tblBorders>
      <w:tblCellMar>
        <w:top w:type="dxa" w:w="0"/>
        <w:left w:type="dxa" w:w="108"/>
        <w:bottom w:type="dxa" w:w="0"/>
        <w:right w:type="dxa" w:w="108"/>
      </w:tblCellMar>
    </w:tblPr>
    <w:tcPr>
      <w:shd w:color="auto" w:fill="CCCCCC" w:themeFill="text1" w:themeFillTint="33" w:val="clear"/>
    </w:tcPr>
    <w:tblStylePr w:type="firstRow">
      <w:rPr>
        <w:b/>
        <w:bCs/>
      </w:rPr>
      <w:tblPr/>
      <w:tcPr>
        <w:shd w:color="auto" w:fill="999999" w:themeFill="text1" w:themeFillTint="66" w:val="clear"/>
      </w:tcPr>
    </w:tblStylePr>
    <w:tblStylePr w:type="lastRow">
      <w:rPr>
        <w:b/>
        <w:bCs/>
        <w:color w:themeColor="text1" w:val="000000"/>
      </w:rPr>
      <w:tblPr/>
      <w:tcPr>
        <w:shd w:color="auto" w:fill="999999" w:themeFill="text1" w:themeFillTint="66" w:val="clear"/>
      </w:tcPr>
    </w:tblStylePr>
    <w:tblStylePr w:type="firstCol">
      <w:rPr>
        <w:color w:themeColor="background1" w:val="FFFFFF"/>
      </w:rPr>
      <w:tblPr/>
      <w:tcPr>
        <w:shd w:color="auto" w:fill="000000" w:themeFill="text1" w:themeFillShade="BF" w:val="clear"/>
      </w:tcPr>
    </w:tblStylePr>
    <w:tblStylePr w:type="lastCol">
      <w:rPr>
        <w:color w:themeColor="background1" w:val="FFFFFF"/>
      </w:rPr>
      <w:tblPr/>
      <w:tcPr>
        <w:shd w:color="auto" w:fill="000000" w:themeFill="text1" w:themeFillShade="BF" w:val="clear"/>
      </w:tcPr>
    </w:tblStylePr>
    <w:tblStylePr w:type="band1Vert">
      <w:tblPr/>
      <w:tcPr>
        <w:shd w:color="auto" w:fill="808080" w:themeFill="text1" w:themeFillTint="7F" w:val="clear"/>
      </w:tcPr>
    </w:tblStylePr>
    <w:tblStylePr w:type="band1Horz">
      <w:tblPr/>
      <w:tcPr>
        <w:shd w:color="auto" w:fill="808080" w:themeFill="text1" w:themeFillTint="7F" w:val="clear"/>
      </w:tcPr>
    </w:tblStylePr>
  </w:style>
  <w:style w:styleId="ColorfulGrid-Accent1" w:type="table">
    <w:name w:val="Colorful Grid Accent 1"/>
    <w:basedOn w:val="TableNormal"/>
    <w:uiPriority w:val="73"/>
    <w:rsid w:val="00CB0664"/>
    <w:pPr>
      <w:spacing w:after="0" w:line="240" w:lineRule="auto"/>
    </w:pPr>
    <w:rPr>
      <w:color w:themeColor="text1" w:val="000000"/>
    </w:rPr>
    <w:tblPr>
      <w:tblStyleRowBandSize w:val="1"/>
      <w:tblStyleColBandSize w:val="1"/>
      <w:tblInd w:type="dxa" w:w="0"/>
      <w:tblBorders>
        <w:insideH w:color="FFFFFF" w:space="0" w:sz="4" w:themeColor="background1" w:val="single"/>
      </w:tblBorders>
      <w:tblCellMar>
        <w:top w:type="dxa" w:w="0"/>
        <w:left w:type="dxa" w:w="108"/>
        <w:bottom w:type="dxa" w:w="0"/>
        <w:right w:type="dxa" w:w="108"/>
      </w:tblCellMar>
    </w:tblPr>
    <w:tcPr>
      <w:shd w:color="auto" w:fill="DBE5F1" w:themeFill="accent1" w:themeFillTint="33" w:val="clear"/>
    </w:tcPr>
    <w:tblStylePr w:type="firstRow">
      <w:rPr>
        <w:b/>
        <w:bCs/>
      </w:rPr>
      <w:tblPr/>
      <w:tcPr>
        <w:shd w:color="auto" w:fill="B8CCE4" w:themeFill="accent1" w:themeFillTint="66" w:val="clear"/>
      </w:tcPr>
    </w:tblStylePr>
    <w:tblStylePr w:type="lastRow">
      <w:rPr>
        <w:b/>
        <w:bCs/>
        <w:color w:themeColor="text1" w:val="000000"/>
      </w:rPr>
      <w:tblPr/>
      <w:tcPr>
        <w:shd w:color="auto" w:fill="B8CCE4" w:themeFill="accent1" w:themeFillTint="66" w:val="clear"/>
      </w:tcPr>
    </w:tblStylePr>
    <w:tblStylePr w:type="firstCol">
      <w:rPr>
        <w:color w:themeColor="background1" w:val="FFFFFF"/>
      </w:rPr>
      <w:tblPr/>
      <w:tcPr>
        <w:shd w:color="auto" w:fill="365F91" w:themeFill="accent1" w:themeFillShade="BF" w:val="clear"/>
      </w:tcPr>
    </w:tblStylePr>
    <w:tblStylePr w:type="lastCol">
      <w:rPr>
        <w:color w:themeColor="background1" w:val="FFFFFF"/>
      </w:rPr>
      <w:tblPr/>
      <w:tcPr>
        <w:shd w:color="auto" w:fill="365F91" w:themeFill="accent1" w:themeFillShade="BF" w:val="clear"/>
      </w:tcPr>
    </w:tblStylePr>
    <w:tblStylePr w:type="band1Vert">
      <w:tblPr/>
      <w:tcPr>
        <w:shd w:color="auto" w:fill="A7BFDE" w:themeFill="accent1" w:themeFillTint="7F" w:val="clear"/>
      </w:tcPr>
    </w:tblStylePr>
    <w:tblStylePr w:type="band1Horz">
      <w:tblPr/>
      <w:tcPr>
        <w:shd w:color="auto" w:fill="A7BFDE" w:themeFill="accent1" w:themeFillTint="7F" w:val="clear"/>
      </w:tcPr>
    </w:tblStylePr>
  </w:style>
  <w:style w:styleId="ColorfulGrid-Accent2" w:type="table">
    <w:name w:val="Colorful Grid Accent 2"/>
    <w:basedOn w:val="TableNormal"/>
    <w:uiPriority w:val="73"/>
    <w:rsid w:val="00CB0664"/>
    <w:pPr>
      <w:spacing w:after="0" w:line="240" w:lineRule="auto"/>
    </w:pPr>
    <w:rPr>
      <w:color w:themeColor="text1" w:val="000000"/>
    </w:rPr>
    <w:tblPr>
      <w:tblStyleRowBandSize w:val="1"/>
      <w:tblStyleColBandSize w:val="1"/>
      <w:tblInd w:type="dxa" w:w="0"/>
      <w:tblBorders>
        <w:insideH w:color="FFFFFF" w:space="0" w:sz="4" w:themeColor="background1" w:val="single"/>
      </w:tblBorders>
      <w:tblCellMar>
        <w:top w:type="dxa" w:w="0"/>
        <w:left w:type="dxa" w:w="108"/>
        <w:bottom w:type="dxa" w:w="0"/>
        <w:right w:type="dxa" w:w="108"/>
      </w:tblCellMar>
    </w:tblPr>
    <w:tcPr>
      <w:shd w:color="auto" w:fill="F2DBDB" w:themeFill="accent2" w:themeFillTint="33" w:val="clear"/>
    </w:tcPr>
    <w:tblStylePr w:type="firstRow">
      <w:rPr>
        <w:b/>
        <w:bCs/>
      </w:rPr>
      <w:tblPr/>
      <w:tcPr>
        <w:shd w:color="auto" w:fill="E5B8B7" w:themeFill="accent2" w:themeFillTint="66" w:val="clear"/>
      </w:tcPr>
    </w:tblStylePr>
    <w:tblStylePr w:type="lastRow">
      <w:rPr>
        <w:b/>
        <w:bCs/>
        <w:color w:themeColor="text1" w:val="000000"/>
      </w:rPr>
      <w:tblPr/>
      <w:tcPr>
        <w:shd w:color="auto" w:fill="E5B8B7" w:themeFill="accent2" w:themeFillTint="66" w:val="clear"/>
      </w:tcPr>
    </w:tblStylePr>
    <w:tblStylePr w:type="firstCol">
      <w:rPr>
        <w:color w:themeColor="background1" w:val="FFFFFF"/>
      </w:rPr>
      <w:tblPr/>
      <w:tcPr>
        <w:shd w:color="auto" w:fill="943634" w:themeFill="accent2" w:themeFillShade="BF" w:val="clear"/>
      </w:tcPr>
    </w:tblStylePr>
    <w:tblStylePr w:type="lastCol">
      <w:rPr>
        <w:color w:themeColor="background1" w:val="FFFFFF"/>
      </w:rPr>
      <w:tblPr/>
      <w:tcPr>
        <w:shd w:color="auto" w:fill="943634" w:themeFill="accent2" w:themeFillShade="BF" w:val="clear"/>
      </w:tcPr>
    </w:tblStylePr>
    <w:tblStylePr w:type="band1Vert">
      <w:tblPr/>
      <w:tcPr>
        <w:shd w:color="auto" w:fill="DFA7A6" w:themeFill="accent2" w:themeFillTint="7F" w:val="clear"/>
      </w:tcPr>
    </w:tblStylePr>
    <w:tblStylePr w:type="band1Horz">
      <w:tblPr/>
      <w:tcPr>
        <w:shd w:color="auto" w:fill="DFA7A6" w:themeFill="accent2" w:themeFillTint="7F" w:val="clear"/>
      </w:tcPr>
    </w:tblStylePr>
  </w:style>
  <w:style w:styleId="ColorfulGrid-Accent3" w:type="table">
    <w:name w:val="Colorful Grid Accent 3"/>
    <w:basedOn w:val="TableNormal"/>
    <w:uiPriority w:val="73"/>
    <w:rsid w:val="00CB0664"/>
    <w:pPr>
      <w:spacing w:after="0" w:line="240" w:lineRule="auto"/>
    </w:pPr>
    <w:rPr>
      <w:color w:themeColor="text1" w:val="000000"/>
    </w:rPr>
    <w:tblPr>
      <w:tblStyleRowBandSize w:val="1"/>
      <w:tblStyleColBandSize w:val="1"/>
      <w:tblInd w:type="dxa" w:w="0"/>
      <w:tblBorders>
        <w:insideH w:color="FFFFFF" w:space="0" w:sz="4" w:themeColor="background1" w:val="single"/>
      </w:tblBorders>
      <w:tblCellMar>
        <w:top w:type="dxa" w:w="0"/>
        <w:left w:type="dxa" w:w="108"/>
        <w:bottom w:type="dxa" w:w="0"/>
        <w:right w:type="dxa" w:w="108"/>
      </w:tblCellMar>
    </w:tblPr>
    <w:tcPr>
      <w:shd w:color="auto" w:fill="EAF1DD" w:themeFill="accent3" w:themeFillTint="33" w:val="clear"/>
    </w:tcPr>
    <w:tblStylePr w:type="firstRow">
      <w:rPr>
        <w:b/>
        <w:bCs/>
      </w:rPr>
      <w:tblPr/>
      <w:tcPr>
        <w:shd w:color="auto" w:fill="D6E3BC" w:themeFill="accent3" w:themeFillTint="66" w:val="clear"/>
      </w:tcPr>
    </w:tblStylePr>
    <w:tblStylePr w:type="lastRow">
      <w:rPr>
        <w:b/>
        <w:bCs/>
        <w:color w:themeColor="text1" w:val="000000"/>
      </w:rPr>
      <w:tblPr/>
      <w:tcPr>
        <w:shd w:color="auto" w:fill="D6E3BC" w:themeFill="accent3" w:themeFillTint="66" w:val="clear"/>
      </w:tcPr>
    </w:tblStylePr>
    <w:tblStylePr w:type="firstCol">
      <w:rPr>
        <w:color w:themeColor="background1" w:val="FFFFFF"/>
      </w:rPr>
      <w:tblPr/>
      <w:tcPr>
        <w:shd w:color="auto" w:fill="76923C" w:themeFill="accent3" w:themeFillShade="BF" w:val="clear"/>
      </w:tcPr>
    </w:tblStylePr>
    <w:tblStylePr w:type="lastCol">
      <w:rPr>
        <w:color w:themeColor="background1" w:val="FFFFFF"/>
      </w:rPr>
      <w:tblPr/>
      <w:tcPr>
        <w:shd w:color="auto" w:fill="76923C" w:themeFill="accent3" w:themeFillShade="BF" w:val="clear"/>
      </w:tcPr>
    </w:tblStylePr>
    <w:tblStylePr w:type="band1Vert">
      <w:tblPr/>
      <w:tcPr>
        <w:shd w:color="auto" w:fill="CDDDAC" w:themeFill="accent3" w:themeFillTint="7F" w:val="clear"/>
      </w:tcPr>
    </w:tblStylePr>
    <w:tblStylePr w:type="band1Horz">
      <w:tblPr/>
      <w:tcPr>
        <w:shd w:color="auto" w:fill="CDDDAC" w:themeFill="accent3" w:themeFillTint="7F" w:val="clear"/>
      </w:tcPr>
    </w:tblStylePr>
  </w:style>
  <w:style w:styleId="ColorfulGrid-Accent4" w:type="table">
    <w:name w:val="Colorful Grid Accent 4"/>
    <w:basedOn w:val="TableNormal"/>
    <w:uiPriority w:val="73"/>
    <w:rsid w:val="00CB0664"/>
    <w:pPr>
      <w:spacing w:after="0" w:line="240" w:lineRule="auto"/>
    </w:pPr>
    <w:rPr>
      <w:color w:themeColor="text1" w:val="000000"/>
    </w:rPr>
    <w:tblPr>
      <w:tblStyleRowBandSize w:val="1"/>
      <w:tblStyleColBandSize w:val="1"/>
      <w:tblInd w:type="dxa" w:w="0"/>
      <w:tblBorders>
        <w:insideH w:color="FFFFFF" w:space="0" w:sz="4" w:themeColor="background1" w:val="single"/>
      </w:tblBorders>
      <w:tblCellMar>
        <w:top w:type="dxa" w:w="0"/>
        <w:left w:type="dxa" w:w="108"/>
        <w:bottom w:type="dxa" w:w="0"/>
        <w:right w:type="dxa" w:w="108"/>
      </w:tblCellMar>
    </w:tblPr>
    <w:tcPr>
      <w:shd w:color="auto" w:fill="E5DFEC" w:themeFill="accent4" w:themeFillTint="33" w:val="clear"/>
    </w:tcPr>
    <w:tblStylePr w:type="firstRow">
      <w:rPr>
        <w:b/>
        <w:bCs/>
      </w:rPr>
      <w:tblPr/>
      <w:tcPr>
        <w:shd w:color="auto" w:fill="CCC0D9" w:themeFill="accent4" w:themeFillTint="66" w:val="clear"/>
      </w:tcPr>
    </w:tblStylePr>
    <w:tblStylePr w:type="lastRow">
      <w:rPr>
        <w:b/>
        <w:bCs/>
        <w:color w:themeColor="text1" w:val="000000"/>
      </w:rPr>
      <w:tblPr/>
      <w:tcPr>
        <w:shd w:color="auto" w:fill="CCC0D9" w:themeFill="accent4" w:themeFillTint="66" w:val="clear"/>
      </w:tcPr>
    </w:tblStylePr>
    <w:tblStylePr w:type="firstCol">
      <w:rPr>
        <w:color w:themeColor="background1" w:val="FFFFFF"/>
      </w:rPr>
      <w:tblPr/>
      <w:tcPr>
        <w:shd w:color="auto" w:fill="5F497A" w:themeFill="accent4" w:themeFillShade="BF" w:val="clear"/>
      </w:tcPr>
    </w:tblStylePr>
    <w:tblStylePr w:type="lastCol">
      <w:rPr>
        <w:color w:themeColor="background1" w:val="FFFFFF"/>
      </w:rPr>
      <w:tblPr/>
      <w:tcPr>
        <w:shd w:color="auto" w:fill="5F497A" w:themeFill="accent4" w:themeFillShade="BF" w:val="clear"/>
      </w:tcPr>
    </w:tblStylePr>
    <w:tblStylePr w:type="band1Vert">
      <w:tblPr/>
      <w:tcPr>
        <w:shd w:color="auto" w:fill="BFB1D0" w:themeFill="accent4" w:themeFillTint="7F" w:val="clear"/>
      </w:tcPr>
    </w:tblStylePr>
    <w:tblStylePr w:type="band1Horz">
      <w:tblPr/>
      <w:tcPr>
        <w:shd w:color="auto" w:fill="BFB1D0" w:themeFill="accent4" w:themeFillTint="7F" w:val="clear"/>
      </w:tcPr>
    </w:tblStylePr>
  </w:style>
  <w:style w:styleId="ColorfulGrid-Accent5" w:type="table">
    <w:name w:val="Colorful Grid Accent 5"/>
    <w:basedOn w:val="TableNormal"/>
    <w:uiPriority w:val="73"/>
    <w:rsid w:val="00CB0664"/>
    <w:pPr>
      <w:spacing w:after="0" w:line="240" w:lineRule="auto"/>
    </w:pPr>
    <w:rPr>
      <w:color w:themeColor="text1" w:val="000000"/>
    </w:rPr>
    <w:tblPr>
      <w:tblStyleRowBandSize w:val="1"/>
      <w:tblStyleColBandSize w:val="1"/>
      <w:tblInd w:type="dxa" w:w="0"/>
      <w:tblBorders>
        <w:insideH w:color="FFFFFF" w:space="0" w:sz="4" w:themeColor="background1" w:val="single"/>
      </w:tblBorders>
      <w:tblCellMar>
        <w:top w:type="dxa" w:w="0"/>
        <w:left w:type="dxa" w:w="108"/>
        <w:bottom w:type="dxa" w:w="0"/>
        <w:right w:type="dxa" w:w="108"/>
      </w:tblCellMar>
    </w:tblPr>
    <w:tcPr>
      <w:shd w:color="auto" w:fill="DAEEF3" w:themeFill="accent5" w:themeFillTint="33" w:val="clear"/>
    </w:tcPr>
    <w:tblStylePr w:type="firstRow">
      <w:rPr>
        <w:b/>
        <w:bCs/>
      </w:rPr>
      <w:tblPr/>
      <w:tcPr>
        <w:shd w:color="auto" w:fill="B6DDE8" w:themeFill="accent5" w:themeFillTint="66" w:val="clear"/>
      </w:tcPr>
    </w:tblStylePr>
    <w:tblStylePr w:type="lastRow">
      <w:rPr>
        <w:b/>
        <w:bCs/>
        <w:color w:themeColor="text1" w:val="000000"/>
      </w:rPr>
      <w:tblPr/>
      <w:tcPr>
        <w:shd w:color="auto" w:fill="B6DDE8" w:themeFill="accent5" w:themeFillTint="66" w:val="clear"/>
      </w:tcPr>
    </w:tblStylePr>
    <w:tblStylePr w:type="firstCol">
      <w:rPr>
        <w:color w:themeColor="background1" w:val="FFFFFF"/>
      </w:rPr>
      <w:tblPr/>
      <w:tcPr>
        <w:shd w:color="auto" w:fill="31849B" w:themeFill="accent5" w:themeFillShade="BF" w:val="clear"/>
      </w:tcPr>
    </w:tblStylePr>
    <w:tblStylePr w:type="lastCol">
      <w:rPr>
        <w:color w:themeColor="background1" w:val="FFFFFF"/>
      </w:rPr>
      <w:tblPr/>
      <w:tcPr>
        <w:shd w:color="auto" w:fill="31849B" w:themeFill="accent5" w:themeFillShade="BF" w:val="clear"/>
      </w:tcPr>
    </w:tblStylePr>
    <w:tblStylePr w:type="band1Vert">
      <w:tblPr/>
      <w:tcPr>
        <w:shd w:color="auto" w:fill="A5D5E2" w:themeFill="accent5" w:themeFillTint="7F" w:val="clear"/>
      </w:tcPr>
    </w:tblStylePr>
    <w:tblStylePr w:type="band1Horz">
      <w:tblPr/>
      <w:tcPr>
        <w:shd w:color="auto" w:fill="A5D5E2" w:themeFill="accent5" w:themeFillTint="7F" w:val="clear"/>
      </w:tcPr>
    </w:tblStylePr>
  </w:style>
  <w:style w:styleId="ColorfulGrid-Accent6" w:type="table">
    <w:name w:val="Colorful Grid Accent 6"/>
    <w:basedOn w:val="TableNormal"/>
    <w:uiPriority w:val="73"/>
    <w:rsid w:val="00CB0664"/>
    <w:pPr>
      <w:spacing w:after="0" w:line="240" w:lineRule="auto"/>
    </w:pPr>
    <w:rPr>
      <w:color w:themeColor="text1" w:val="000000"/>
    </w:rPr>
    <w:tblPr>
      <w:tblStyleRowBandSize w:val="1"/>
      <w:tblStyleColBandSize w:val="1"/>
      <w:tblInd w:type="dxa" w:w="0"/>
      <w:tblBorders>
        <w:insideH w:color="FFFFFF" w:space="0" w:sz="4" w:themeColor="background1" w:val="single"/>
      </w:tblBorders>
      <w:tblCellMar>
        <w:top w:type="dxa" w:w="0"/>
        <w:left w:type="dxa" w:w="108"/>
        <w:bottom w:type="dxa" w:w="0"/>
        <w:right w:type="dxa" w:w="108"/>
      </w:tblCellMar>
    </w:tblPr>
    <w:tcPr>
      <w:shd w:color="auto" w:fill="FDE9D9" w:themeFill="accent6" w:themeFillTint="33" w:val="clear"/>
    </w:tcPr>
    <w:tblStylePr w:type="firstRow">
      <w:rPr>
        <w:b/>
        <w:bCs/>
      </w:rPr>
      <w:tblPr/>
      <w:tcPr>
        <w:shd w:color="auto" w:fill="FBD4B4" w:themeFill="accent6" w:themeFillTint="66" w:val="clear"/>
      </w:tcPr>
    </w:tblStylePr>
    <w:tblStylePr w:type="lastRow">
      <w:rPr>
        <w:b/>
        <w:bCs/>
        <w:color w:themeColor="text1" w:val="000000"/>
      </w:rPr>
      <w:tblPr/>
      <w:tcPr>
        <w:shd w:color="auto" w:fill="FBD4B4" w:themeFill="accent6" w:themeFillTint="66" w:val="clear"/>
      </w:tcPr>
    </w:tblStylePr>
    <w:tblStylePr w:type="firstCol">
      <w:rPr>
        <w:color w:themeColor="background1" w:val="FFFFFF"/>
      </w:rPr>
      <w:tblPr/>
      <w:tcPr>
        <w:shd w:color="auto" w:fill="E36C0A" w:themeFill="accent6" w:themeFillShade="BF" w:val="clear"/>
      </w:tcPr>
    </w:tblStylePr>
    <w:tblStylePr w:type="lastCol">
      <w:rPr>
        <w:color w:themeColor="background1" w:val="FFFFFF"/>
      </w:rPr>
      <w:tblPr/>
      <w:tcPr>
        <w:shd w:color="auto" w:fill="E36C0A" w:themeFill="accent6" w:themeFillShade="BF" w:val="clear"/>
      </w:tcPr>
    </w:tblStylePr>
    <w:tblStylePr w:type="band1Vert">
      <w:tblPr/>
      <w:tcPr>
        <w:shd w:color="auto" w:fill="FBCAA2" w:themeFill="accent6" w:themeFillTint="7F" w:val="clear"/>
      </w:tcPr>
    </w:tblStylePr>
    <w:tblStylePr w:type="band1Horz">
      <w:tblPr/>
      <w:tcPr>
        <w:shd w:color="auto" w:fill="FBCAA2" w:themeFill="accent6" w:themeFillTint="7F" w:val="clear"/>
      </w:tcPr>
    </w:tblStyle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7" Type="http://schemas.openxmlformats.org/officeDocument/2006/relationships/styles" Target="styles.xml"/><Relationship Id="rId6" Type="http://schemas.openxmlformats.org/officeDocument/2006/relationships/settings" Target="settings.xml"/><Relationship Id="rId5" Type="http://schemas.openxmlformats.org/officeDocument/2006/relationships/webSettings" Target="webSettings.xml"/><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footnotes" Target="footnotes.xml"/><Relationship Id="rId1" Type="http://schemas.openxmlformats.org/officeDocument/2006/relationships/comments" Target="comments.xml"/><Relationship Id="rId13" Type="http://schemas.openxmlformats.org/officeDocument/2006/relationships/hyperlink" Target="https://colemorton.com" TargetMode="External"/><Relationship Id="rId16" Type="http://schemas.openxmlformats.org/officeDocument/2006/relationships/hyperlink" Target="https://github.com/ColeMorton/sensylate" TargetMode="External"/><Relationship Id="rId14" Type="http://schemas.openxmlformats.org/officeDocument/2006/relationships/hyperlink" Target="https://github.com/colemorton" TargetMode="External"/><Relationship Id="rId12" Type="http://schemas.openxmlformats.org/officeDocument/2006/relationships/hyperlink" Target="https://linkedin.com/in/cole-morton-72300745" TargetMode="External"/><Relationship Id="rId9" Type="http://schemas.openxmlformats.org/officeDocument/2006/relationships/hyperlink" Target="https://maps.app.goo.gl/MY9c2RnLkEDEkBM7A" TargetMode="External"/><Relationship Id="rId10" Type="http://schemas.openxmlformats.org/officeDocument/2006/relationships/hyperlink" Target="mailto:cole.morton@hotmail.com" TargetMode="External"/><Relationship Id="rId11" Type="http://schemas.openxmlformats.org/officeDocument/2006/relationships/hyperlink" Target="tel:0415583331" TargetMode="External"/></Relationships>
</file>

<file path=word/_rels/footnotes.xml.rels><?xml version='1.0' encoding='UTF-8' standalone='yes'?>
<Relationships xmlns="http://schemas.openxmlformats.org/package/2006/relationships"><Relationship Id="rId13" Type="http://schemas.openxmlformats.org/officeDocument/2006/relationships/hyperlink" Target="https://colemorton.com" TargetMode="External"/><Relationship Id="rId16" Type="http://schemas.openxmlformats.org/officeDocument/2006/relationships/hyperlink" Target="https://github.com/ColeMorton/sensylate" TargetMode="External"/><Relationship Id="rId14" Type="http://schemas.openxmlformats.org/officeDocument/2006/relationships/hyperlink" Target="https://github.com/colemorton" TargetMode="External"/><Relationship Id="rId12" Type="http://schemas.openxmlformats.org/officeDocument/2006/relationships/hyperlink" Target="https://linkedin.com/in/cole-morton-72300745" TargetMode="External"/><Relationship Id="rId9" Type="http://schemas.openxmlformats.org/officeDocument/2006/relationships/hyperlink" Target="https://maps.app.goo.gl/MY9c2RnLkEDEkBM7A" TargetMode="External"/><Relationship Id="rId10" Type="http://schemas.openxmlformats.org/officeDocument/2006/relationships/hyperlink" Target="mailto:cole.morton@hotmail.com" TargetMode="External"/><Relationship Id="rId11" Type="http://schemas.openxmlformats.org/officeDocument/2006/relationships/hyperlink" Target="tel:041558333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2025-10-23T03:13:05Z</dcterms:created>
  <dcterms:modified xsi:type="dcterms:W3CDTF">2025-10-23T03:13:05Z</dcterms:modified>
</cp:coreProperties>
</file>

<file path=docProps/custom.xml><?xml version="1.0" encoding="utf-8"?>
<Properties xmlns="http://schemas.openxmlformats.org/officeDocument/2006/custom-properties" xmlns:vt="http://schemas.openxmlformats.org/officeDocument/2006/docPropsVTypes"/>
</file>